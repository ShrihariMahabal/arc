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Travello</w:t>
      </w:r>
    </w:p>
    <w:p>
      <w:r>
        <w:br/>
        <w:t>Version: 1.0</w:t>
      </w:r>
    </w:p>
    <w:p>
      <w:r>
        <w:t>Date: August 25,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simplify trip planning and offer personalized travel experiences</w:t>
      </w:r>
    </w:p>
    <w:p>
      <w:pPr>
        <w:pStyle w:val="Heading2"/>
      </w:pPr>
      <w:r>
        <w:t>1.2 Scope</w:t>
      </w:r>
    </w:p>
    <w:p>
      <w:r>
        <w:t>- Itinerary generation</w:t>
      </w:r>
    </w:p>
    <w:p>
      <w:r>
        <w:t>- Travel recommendations</w:t>
      </w:r>
    </w:p>
    <w:p>
      <w:r>
        <w:t>- Flight and accommodation booking</w:t>
      </w:r>
    </w:p>
    <w:p>
      <w:r>
        <w:t>- Real-time travel updates</w:t>
      </w:r>
    </w:p>
    <w:p>
      <w:pPr>
        <w:pStyle w:val="Heading2"/>
      </w:pPr>
      <w:r>
        <w:t>1.3 Intended Audience</w:t>
      </w:r>
    </w:p>
    <w:p>
      <w:r>
        <w:t>- travel enthusiasts</w:t>
      </w:r>
    </w:p>
    <w:p>
      <w:r>
        <w:t>- business travelers</w:t>
      </w:r>
    </w:p>
    <w:p>
      <w:pPr>
        <w:pStyle w:val="Heading1"/>
      </w:pPr>
      <w:r>
        <w:t>2. System Overview</w:t>
      </w:r>
    </w:p>
    <w:p>
      <w:r>
        <w:t>An AI-powered travel planner that creates customized itineraries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User Account Management [0]</w:t>
      </w:r>
    </w:p>
    <w:p>
      <w:r>
        <w:rPr>
          <w:b/>
        </w:rPr>
        <w:t xml:space="preserve">Description: </w:t>
      </w:r>
    </w:p>
    <w:p>
      <w:r>
        <w:t>The application should allow users to securely create and manage their user accounts.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registration with email verification</w:t>
      </w:r>
    </w:p>
    <w:p>
      <w:r>
        <w:t>- Allow users to update their profile information (name, password, etc.)</w:t>
      </w:r>
    </w:p>
    <w:p>
      <w:r>
        <w:t>- Enable password reset functionality</w:t>
      </w:r>
    </w:p>
    <w:p>
      <w:r>
        <w:t>- Provide secure storage for user data</w:t>
      </w:r>
    </w:p>
    <w:p>
      <w:pPr>
        <w:pStyle w:val="Heading2"/>
      </w:pPr>
      <w:r>
        <w:t>3.2 Destination Search and Selection [1]</w:t>
      </w:r>
    </w:p>
    <w:p>
      <w:r>
        <w:rPr>
          <w:b/>
        </w:rPr>
        <w:t xml:space="preserve">Description: </w:t>
      </w:r>
    </w:p>
    <w:p>
      <w:r>
        <w:t>The application should enable users to search for and select destinations for their trips.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search bar that allows users to enter destination keywords.</w:t>
      </w:r>
    </w:p>
    <w:p>
      <w:r>
        <w:t>- Develop an algorithm to suggest destinations based on user search queries.</w:t>
      </w:r>
    </w:p>
    <w:p>
      <w:r>
        <w:t>- Create filters for users to refine their search results.</w:t>
      </w:r>
    </w:p>
    <w:p>
      <w:r>
        <w:t>- Display search results with relevant information such as location, images, and brief descriptions.</w:t>
      </w:r>
    </w:p>
    <w:p>
      <w:r>
        <w:t>- Allow users to select a destination from the search results.</w:t>
      </w:r>
    </w:p>
    <w:p>
      <w:pPr>
        <w:pStyle w:val="Heading2"/>
      </w:pPr>
      <w:r>
        <w:t>3.3 Itinerary Generation [2]</w:t>
      </w:r>
    </w:p>
    <w:p>
      <w:r>
        <w:rPr>
          <w:b/>
        </w:rPr>
        <w:t xml:space="preserve">Description: </w:t>
      </w:r>
    </w:p>
    <w:p>
      <w:r>
        <w:t>The application should generate personalized travel itineraries based on user preferences, budget, and travel dates.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Gather user preferences (destinations, interests, activities)</w:t>
      </w:r>
    </w:p>
    <w:p>
      <w:r>
        <w:t>- Calculate estimated costs based on user budget and preferences</w:t>
      </w:r>
    </w:p>
    <w:p>
      <w:r>
        <w:t>- Suggest a range of accommodation options based on user budget</w:t>
      </w:r>
    </w:p>
    <w:p>
      <w:r>
        <w:t>- Generate a daily schedule with activities, transportation, and meals</w:t>
      </w:r>
    </w:p>
    <w:p>
      <w:r>
        <w:t>- Provide itinerary in a user-friendly format (text, map, mobile app)</w:t>
      </w:r>
    </w:p>
    <w:p>
      <w:r>
        <w:t>- Allow users to customize and modify the generated itinerary</w:t>
      </w:r>
    </w:p>
    <w:p>
      <w:pPr>
        <w:pStyle w:val="Heading2"/>
      </w:pPr>
      <w:r>
        <w:t>3.4 Itinerary Customization [3]</w:t>
      </w:r>
    </w:p>
    <w:p>
      <w:r>
        <w:rPr>
          <w:b/>
        </w:rPr>
        <w:t xml:space="preserve">Description: </w:t>
      </w:r>
    </w:p>
    <w:p>
      <w:r>
        <w:t>The application should allow users to customize their itineraries by adding, removing, or rearranging activities.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Add new activities to the itinerary from a searchable database.</w:t>
      </w:r>
    </w:p>
    <w:p>
      <w:r>
        <w:t>- Remove existing activities from the itinerary.</w:t>
      </w:r>
    </w:p>
    <w:p>
      <w:r>
        <w:t>- Reorder activities within the itinerary using drag-and-drop functionality.</w:t>
      </w:r>
    </w:p>
    <w:p>
      <w:r>
        <w:t>- Save customized itineraries for future use.</w:t>
      </w:r>
    </w:p>
    <w:p>
      <w:pPr>
        <w:pStyle w:val="Heading2"/>
      </w:pPr>
      <w:r>
        <w:t>3.5 Maps and Directions Integration [4]</w:t>
      </w:r>
    </w:p>
    <w:p>
      <w:r>
        <w:rPr>
          <w:b/>
        </w:rPr>
        <w:t xml:space="preserve">Description: </w:t>
      </w:r>
    </w:p>
    <w:p>
      <w:r>
        <w:t>The application should integrate with maps APIs to provide users with directions and travel information.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real-time traffic conditions on the map.</w:t>
      </w:r>
    </w:p>
    <w:p>
      <w:r>
        <w:t>- Offer multiple route options with varying distances and travel times.</w:t>
      </w:r>
    </w:p>
    <w:p>
      <w:r>
        <w:t>- Allow users to search for destinations by name or address.</w:t>
      </w:r>
    </w:p>
    <w:p>
      <w:r>
        <w:t>- Provide voice-guided navigation instructions.</w:t>
      </w:r>
    </w:p>
    <w:p>
      <w:r>
        <w:t>- Integrate with public transportation schedules and routes.</w:t>
      </w:r>
    </w:p>
    <w:p>
      <w:pPr>
        <w:pStyle w:val="Heading2"/>
      </w:pPr>
      <w:r>
        <w:t>3.6 Weather Data Integration [5]</w:t>
      </w:r>
    </w:p>
    <w:p>
      <w:r>
        <w:rPr>
          <w:b/>
        </w:rPr>
        <w:t xml:space="preserve">Description: </w:t>
      </w:r>
    </w:p>
    <w:p>
      <w:r>
        <w:t>The application should incorporate real-time weather data to provide up-to-date forecasts and travel advisories.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Fetch current weather conditions for a given location</w:t>
      </w:r>
    </w:p>
    <w:p>
      <w:r>
        <w:t>- Provide hourly and daily weather forecasts for the selected destinations</w:t>
      </w:r>
    </w:p>
    <w:p>
      <w:r>
        <w:t>- Display weather alerts and advisories relevant to the travel plans</w:t>
      </w:r>
    </w:p>
    <w:p>
      <w:r>
        <w:t>- Integrate with a reliable weather API for accurate and timely data</w:t>
      </w:r>
    </w:p>
    <w:p>
      <w:pPr>
        <w:pStyle w:val="Heading2"/>
      </w:pPr>
      <w:r>
        <w:t>3.7 Travel Booking Integration [6]</w:t>
      </w:r>
    </w:p>
    <w:p>
      <w:r>
        <w:rPr>
          <w:b/>
        </w:rPr>
        <w:t xml:space="preserve">Description: </w:t>
      </w:r>
    </w:p>
    <w:p>
      <w:r>
        <w:t>The application should allow users to book flights, accommodations, and other travel services directly through the platform.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Integrate flight booking API</w:t>
      </w:r>
    </w:p>
    <w:p>
      <w:r>
        <w:t>- Integrate accommodation booking API</w:t>
      </w:r>
    </w:p>
    <w:p>
      <w:r>
        <w:t>- Implement payment gateway integration for bookings</w:t>
      </w:r>
    </w:p>
    <w:p>
      <w:r>
        <w:t>- Display booking confirmation and itinerary details</w:t>
      </w:r>
    </w:p>
    <w:p>
      <w:pPr>
        <w:pStyle w:val="Heading2"/>
      </w:pPr>
      <w:r>
        <w:t>3.8 Budgeting and Cost Estimation [7]</w:t>
      </w:r>
    </w:p>
    <w:p>
      <w:r>
        <w:rPr>
          <w:b/>
        </w:rPr>
        <w:t xml:space="preserve">Description: </w:t>
      </w:r>
    </w:p>
    <w:p>
      <w:r>
        <w:t>The application should provide users with estimated travel costs and budget management tools.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Calculate estimated costs for flights, accommodation, transportation, activities, and meals based on user-selected destinations, dates, and preferences.</w:t>
      </w:r>
    </w:p>
    <w:p>
      <w:r>
        <w:t>- Enable users to set a budget for their trip and track their spending against it.</w:t>
      </w:r>
    </w:p>
    <w:p>
      <w:r>
        <w:t>- Provide suggestions for cost-saving options and alternative activities based on user preferences and budget.</w:t>
      </w:r>
    </w:p>
    <w:p>
      <w:r>
        <w:t>- Offer the ability to compare costs for different travel options and make informed decisions.</w:t>
      </w:r>
    </w:p>
    <w:p>
      <w:pPr>
        <w:pStyle w:val="Heading2"/>
      </w:pPr>
      <w:r>
        <w:t>3.9 Itinerary Sharing [8]</w:t>
      </w:r>
    </w:p>
    <w:p>
      <w:r>
        <w:rPr>
          <w:b/>
        </w:rPr>
        <w:t xml:space="preserve">Description: </w:t>
      </w:r>
    </w:p>
    <w:p>
      <w:r>
        <w:t>The application should allow users to share their itineraries with friends and family.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feature to allow users to select specific itineraries to share.</w:t>
      </w:r>
    </w:p>
    <w:p>
      <w:r>
        <w:t>- Enable users to specify sharing permissions (public, private, specific users).</w:t>
      </w:r>
    </w:p>
    <w:p>
      <w:r>
        <w:t>- Provide an option to generate a shareable link for itineraries.</w:t>
      </w:r>
    </w:p>
    <w:p>
      <w:r>
        <w:t>- Allow users to receive and view shared itineraries.</w:t>
      </w:r>
    </w:p>
    <w:p>
      <w:pPr>
        <w:pStyle w:val="Heading2"/>
      </w:pPr>
      <w:r>
        <w:t>3.10 Personalized Recommendations [9]</w:t>
      </w:r>
    </w:p>
    <w:p>
      <w:r>
        <w:rPr>
          <w:b/>
        </w:rPr>
        <w:t xml:space="preserve">Description: </w:t>
      </w:r>
    </w:p>
    <w:p>
      <w:r>
        <w:t>The application should offer personalized travel recommendations based on user interests and past travel history.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system to capture user interests and preferences.</w:t>
      </w:r>
    </w:p>
    <w:p>
      <w:r>
        <w:t>- Develop algorithms to analyze user data and generate personalized recommendations.</w:t>
      </w:r>
    </w:p>
    <w:p>
      <w:r>
        <w:t>- Integrate a recommendation engine with the travel itinerary planning module.</w:t>
      </w:r>
    </w:p>
    <w:p>
      <w:pPr>
        <w:pStyle w:val="Heading2"/>
      </w:pPr>
      <w:r>
        <w:t>3.11 User Interface and Navigation [10]</w:t>
      </w:r>
    </w:p>
    <w:p>
      <w:r>
        <w:rPr>
          <w:b/>
        </w:rPr>
        <w:t xml:space="preserve">Description: </w:t>
      </w:r>
    </w:p>
    <w:p>
      <w:r>
        <w:t>The application should provide a user-friendly interface with intuitive navigation and search functionality.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clean and visually appealing dashboard.</w:t>
      </w:r>
    </w:p>
    <w:p>
      <w:r>
        <w:t>- Design an easy-to-use search bar for destinations, activities, and dates.</w:t>
      </w:r>
    </w:p>
    <w:p>
      <w:r>
        <w:t>- Create a clear and concise navigation menu for accessing different sections of the application.</w:t>
      </w:r>
    </w:p>
    <w:p>
      <w:r>
        <w:t>- Develop user-friendly filters for refining search results.</w:t>
      </w:r>
    </w:p>
    <w:p>
      <w:r>
        <w:t>- Ensure responsive design for optimal viewing across various devices.</w:t>
      </w:r>
    </w:p>
    <w:p>
      <w:pPr>
        <w:pStyle w:val="Heading2"/>
      </w:pPr>
      <w:r>
        <w:t>3.12 Security and Privacy [11]</w:t>
      </w:r>
    </w:p>
    <w:p>
      <w:r>
        <w:rPr>
          <w:b/>
        </w:rPr>
        <w:t xml:space="preserve">Description: </w:t>
      </w:r>
    </w:p>
    <w:p>
      <w:r>
        <w:t>The application should ensure data security and privacy through robust authentication and encryption measures.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secure user registration and login procedures</w:t>
      </w:r>
    </w:p>
    <w:p>
      <w:r>
        <w:t>- Encrypt sensitive user data (e.g., travel plans, payment information) both in transit and at rest</w:t>
      </w:r>
    </w:p>
    <w:p>
      <w:r>
        <w:t>- Integrate robust access control mechanisms to restrict unauthorized data access</w:t>
      </w:r>
    </w:p>
    <w:p>
      <w:r>
        <w:t>- Conduct regular security audits and penetration testing to identify vulnerabilities</w:t>
      </w:r>
    </w:p>
    <w:p>
      <w:pPr>
        <w:pStyle w:val="Heading1"/>
      </w:pPr>
      <w:r>
        <w:t>4. Non-Functional Requirements</w:t>
      </w:r>
    </w:p>
    <w:p>
      <w:r>
        <w:rPr>
          <w:b/>
        </w:rPr>
        <w:t>NFR_1</w:t>
      </w:r>
      <w:r>
        <w:t>: The application should generate personalized itineraries based on user preferences and constraints.</w:t>
      </w:r>
    </w:p>
    <w:p>
      <w:r>
        <w:rPr>
          <w:b/>
        </w:rPr>
        <w:t>NFR_2</w:t>
      </w:r>
      <w:r>
        <w:t>: The application should integrate seamlessly with maps APIs to provide accurate travel directions and recommendations.</w:t>
      </w:r>
    </w:p>
    <w:p>
      <w:r>
        <w:rPr>
          <w:b/>
        </w:rPr>
        <w:t>NFR_3</w:t>
      </w:r>
      <w:r>
        <w:t>: The application should utilize real-time weather and flight data to adjust itineraries and provide relevant travel alerts.</w:t>
      </w:r>
    </w:p>
    <w:p>
      <w:r>
        <w:rPr>
          <w:b/>
        </w:rPr>
        <w:t>NFR_4</w:t>
      </w:r>
      <w:r>
        <w:t>: The application should be responsive and provide quick loading times for all functionalities.</w:t>
      </w:r>
    </w:p>
    <w:p>
      <w:r>
        <w:rPr>
          <w:b/>
        </w:rPr>
        <w:t>NFR_5</w:t>
      </w:r>
      <w:r>
        <w:t>: The application should have a user-friendly interface that is easy to navigate and understand.</w:t>
      </w:r>
    </w:p>
    <w:p>
      <w:r>
        <w:rPr>
          <w:b/>
        </w:rPr>
        <w:t>NFR_6</w:t>
      </w:r>
      <w:r>
        <w:t>: The application should ensure data security and privacy by implementing appropriate measures to protect user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