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/>
          <w:b/>
          <w:color w:val="000000"/>
          <w:sz w:val="48"/>
        </w:rPr>
        <w:t>Software Requirements Specification (SRS)</w:t>
        <w:br/>
      </w:r>
    </w:p>
    <w:p>
      <w:pPr>
        <w:jc w:val="center"/>
      </w:pPr>
      <w:r>
        <w:rPr>
          <w:rFonts w:ascii="Calibri" w:hAnsi="Calibri"/>
          <w:b/>
          <w:color w:val="000000"/>
          <w:sz w:val="36"/>
        </w:rPr>
        <w:t>Project: todo_app</w:t>
      </w:r>
    </w:p>
    <w:p/>
    <w:p>
      <w:pPr>
        <w:jc w:val="center"/>
      </w:pPr>
      <w:r>
        <w:rPr>
          <w:rFonts w:ascii="Calibri" w:hAnsi="Calibri"/>
          <w:b w:val="0"/>
          <w:color w:val="000000"/>
          <w:sz w:val="24"/>
        </w:rPr>
        <w:t>Version: 1.0</w:t>
        <w:br/>
      </w:r>
      <w:r>
        <w:rPr>
          <w:rFonts w:ascii="Calibri" w:hAnsi="Calibri"/>
          <w:b w:val="0"/>
          <w:color w:val="000000"/>
          <w:sz w:val="24"/>
        </w:rPr>
        <w:t>Date: August 06, 2025</w:t>
      </w:r>
    </w:p>
    <w:p>
      <w:r>
        <w:br w:type="page"/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1. Introduction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1.1 Purpose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outlines the functional and non-functional requirements for the todo_app system. The primary purpose of this project is To help users manage tasks efficiently..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1.2 Scope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todo_app system will provide functionalities for: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Management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Project Planning</w:t>
      </w:r>
    </w:p>
    <w:p>
      <w:pPr>
        <w:spacing w:before="360" w:after="120"/>
      </w:pPr>
      <w:r>
        <w:rPr>
          <w:rFonts w:ascii="Calibri" w:hAnsi="Calibri"/>
          <w:b/>
          <w:color w:val="000000"/>
          <w:sz w:val="28"/>
        </w:rPr>
        <w:t>1.3 Intended Audience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This document is intended for the following stakeholders: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Students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Professionals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General users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Project Managers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Developers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QA/Testers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2. System Overview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A simple and intuitive to-do list app designed to help users manage tasks efficiently.</w:t>
      </w:r>
    </w:p>
    <w:p>
      <w:pPr>
        <w:spacing w:line="276" w:lineRule="auto"/>
      </w:pPr>
      <w:r>
        <w:rPr>
          <w:rFonts w:ascii="Calibri" w:hAnsi="Calibri"/>
          <w:b w:val="0"/>
          <w:color w:val="000000"/>
          <w:sz w:val="22"/>
        </w:rPr>
        <w:t>The system will consist of the following primary functional areas: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Creation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Modification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Deletion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Due Date Assignment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Reminder Setting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Categorization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Calendar View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List View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Task Completion Marking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3. Functional Requirements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3.1 Task Creation [0]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create new tasks with a title, description, and optional due date and reminders.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A new task can be created with a required title and description.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optionally set a due date for a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optionally set reminders for a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Each created task is uniquely identifiable.</w:t>
      </w:r>
    </w:p>
    <w:p>
      <w:r>
        <w:rPr>
          <w:rFonts w:ascii="Calibri" w:hAnsi="Calibri"/>
          <w:b/>
          <w:color w:val="000000"/>
          <w:sz w:val="22"/>
        </w:rPr>
        <w:t xml:space="preserve">Stakeholders: </w:t>
      </w:r>
      <w:r>
        <w:rPr>
          <w:rFonts w:ascii="Calibri" w:hAnsi="Calibri"/>
          <w:b w:val="0"/>
          <w:color w:val="000000"/>
          <w:sz w:val="22"/>
        </w:rPr>
        <w:t>End Users</w:t>
      </w:r>
    </w:p>
    <w:p>
      <w:r>
        <w:rPr>
          <w:rFonts w:ascii="Calibri" w:hAnsi="Calibri"/>
          <w:b/>
          <w:color w:val="000000"/>
          <w:sz w:val="22"/>
        </w:rPr>
        <w:t xml:space="preserve">Subtasks: </w:t>
      </w:r>
      <w:r>
        <w:rPr>
          <w:rFonts w:ascii="Calibri" w:hAnsi="Calibri"/>
          <w:b w:val="0"/>
          <w:color w:val="000000"/>
          <w:sz w:val="22"/>
        </w:rPr>
        <w:t>Implement form for user input of task title and description.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Implement functionality to set optional due date for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Implement functionality to set optional reminders for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Store created tasks in a persistent data store.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3.2 Task Modification [1]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modify existing tasks, updating their title, description, due date, reminders, or status.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A user can edit the title of an existing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edit the description of an existing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change the due date of an existing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add or remove reminders for an existing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change the status of an existing task (e.g., from 'To Do' to 'In Progress' or 'Completed').</w:t>
      </w:r>
    </w:p>
    <w:p>
      <w:r>
        <w:rPr>
          <w:rFonts w:ascii="Calibri" w:hAnsi="Calibri"/>
          <w:b/>
          <w:color w:val="000000"/>
          <w:sz w:val="22"/>
        </w:rPr>
        <w:t xml:space="preserve">Subtasks: </w:t>
      </w:r>
      <w:r>
        <w:rPr>
          <w:rFonts w:ascii="Calibri" w:hAnsi="Calibri"/>
          <w:b w:val="0"/>
          <w:color w:val="000000"/>
          <w:sz w:val="22"/>
        </w:rPr>
        <w:t>Implement an edit functionality for task titles.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Implement an edit functionality for task descriptions.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Implement an edit functionality for task due dates.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Implement functionality to add and remove reminders for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Implement functionality to change task status.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3.3 Task Deletion [2]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remove tasks from the to-do list.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A user can successfully delete a task from the list.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Deleted tasks are permanently removed from the list and cannot be recovered.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application provides a clear visual indication that a task has been deleted.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Deleted tasks do not affect the order of remaining tasks.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Task deletion should be performed securely to prevent accidental or malicious data loss.</w:t>
      </w:r>
    </w:p>
    <w:p>
      <w:r>
        <w:rPr>
          <w:rFonts w:ascii="Calibri" w:hAnsi="Calibri"/>
          <w:b/>
          <w:color w:val="000000"/>
          <w:sz w:val="22"/>
        </w:rPr>
        <w:t xml:space="preserve">Subtasks: </w:t>
      </w:r>
      <w:r>
        <w:rPr>
          <w:rFonts w:ascii="Calibri" w:hAnsi="Calibri"/>
          <w:b w:val="0"/>
          <w:color w:val="000000"/>
          <w:sz w:val="22"/>
        </w:rPr>
        <w:t>Implement a delete button for each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Confirm task deletion with a pop-up dialog.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Remove the deleted task from the user interface.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Update the local storage or database to reflect the task deletion.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3.4 Task Due Date Assignment [3]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assign due dates to tasks, specifying a target completion time.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Due date must be a valid date in the future.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edit assigned due dates for existing tasks.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A user can successfully input a due date for a new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view assigned due dates for existing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 user can modify the due date of an existing task.</w:t>
      </w:r>
    </w:p>
    <w:p>
      <w:r>
        <w:rPr>
          <w:rFonts w:ascii="Calibri" w:hAnsi="Calibri"/>
          <w:b/>
          <w:color w:val="000000"/>
          <w:sz w:val="22"/>
        </w:rPr>
        <w:t xml:space="preserve">Subtasks: </w:t>
      </w:r>
      <w:r>
        <w:rPr>
          <w:rFonts w:ascii="Calibri" w:hAnsi="Calibri"/>
          <w:b w:val="0"/>
          <w:color w:val="000000"/>
          <w:sz w:val="22"/>
        </w:rPr>
        <w:t>Implement date input functionality for new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Display due dates for tasks in the task list.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Allow users to edit existing task due dates.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3.5 Task Reminder Setting [4]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set reminders for tasks, receiving notifications before the due date.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The user can specify a date and time for the reminder.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user can choose to receive a notification via email, push notification, or both.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Reminders should be sent at the specified date and time.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view and manage their set reminders.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disable reminders for individual tasks.</w:t>
      </w:r>
    </w:p>
    <w:p>
      <w:r>
        <w:rPr>
          <w:rFonts w:ascii="Calibri" w:hAnsi="Calibri"/>
          <w:b/>
          <w:color w:val="000000"/>
          <w:sz w:val="22"/>
        </w:rPr>
        <w:t xml:space="preserve">Subtasks: </w:t>
      </w:r>
      <w:r>
        <w:rPr>
          <w:rFonts w:ascii="Calibri" w:hAnsi="Calibri"/>
          <w:b w:val="0"/>
          <w:color w:val="000000"/>
          <w:sz w:val="22"/>
        </w:rPr>
        <w:t>Implement date and time picker for reminder setting.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Integrate with notification system (email, push) for reminder delivery.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Display reminders in a clear and accessible manner within the app.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Allow users to edit and delete existing reminders.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Enable users to toggle reminder notifications on/off per task.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3.6 Task Categorization [5]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categorize tasks using tags or labels, grouping similar tasks together.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Tags should be alphanumeric and allow spaces.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should be able to apply multiple tags to a single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system should display a list of available tags for easy selection.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Business Value: </w:t>
      </w:r>
      <w:r>
        <w:rPr>
          <w:rFonts w:ascii="Calibri" w:hAnsi="Calibri"/>
          <w:b w:val="0"/>
          <w:color w:val="000000"/>
          <w:sz w:val="22"/>
        </w:rPr>
        <w:t>Improved task organization and filtering capabilities, enhancing user productivity.</w:t>
      </w:r>
    </w:p>
    <w:p>
      <w:r>
        <w:rPr>
          <w:rFonts w:ascii="Calibri" w:hAnsi="Calibri"/>
          <w:b/>
          <w:color w:val="000000"/>
          <w:sz w:val="22"/>
        </w:rPr>
        <w:t xml:space="preserve">Subtasks: </w:t>
      </w:r>
      <w:r>
        <w:rPr>
          <w:rFonts w:ascii="Calibri" w:hAnsi="Calibri"/>
          <w:b w:val="0"/>
          <w:color w:val="000000"/>
          <w:sz w:val="22"/>
        </w:rPr>
        <w:t>Implement tag creation and management functionality.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Allow users to assign tags to tasks during creation or editing.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Enable filtering and searching of tasks by tags.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3.7 Calendar View [6]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provides a calendar view, displaying tasks based on their due dates.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[]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Tasks are displayed on the corresponding day in the calendar.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Users can navigate between days, weeks, and months in the calendar view.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calendar view should display tasks with their respective due dates clearly.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calendar view should be visually appealing and easy to understand.</w:t>
      </w:r>
    </w:p>
    <w:p>
      <w:r>
        <w:rPr>
          <w:rFonts w:ascii="Calibri" w:hAnsi="Calibri"/>
          <w:b/>
          <w:color w:val="000000"/>
          <w:sz w:val="22"/>
        </w:rPr>
        <w:t xml:space="preserve">Subtasks: </w:t>
      </w:r>
      <w:r>
        <w:rPr>
          <w:rFonts w:ascii="Calibri" w:hAnsi="Calibri"/>
          <w:b w:val="0"/>
          <w:color w:val="000000"/>
          <w:sz w:val="22"/>
        </w:rPr>
        <w:t>Implement a calendar widget.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Fetch tasks from the database and display them on the calendar based on due dates.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Allow users to select a specific date in the calendar to view tasks for that day.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Enable navigation between days, weeks, and months using calendar controls.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3.8 List View [7]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The app displays tasks in a list format, showing task details and status.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The list should be sortable by due date, priority, or task name.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list should allow for filtering tasks by status (e.g., completed, pending).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Business Value: </w:t>
      </w:r>
      <w:r>
        <w:rPr>
          <w:rFonts w:ascii="Calibri" w:hAnsi="Calibri"/>
          <w:b w:val="0"/>
          <w:color w:val="000000"/>
          <w:sz w:val="22"/>
        </w:rPr>
        <w:t>Provides users with a clear and organized overview of their tasks.</w:t>
      </w:r>
    </w:p>
    <w:p>
      <w:r>
        <w:rPr>
          <w:rFonts w:ascii="Calibri" w:hAnsi="Calibri"/>
          <w:b/>
          <w:color w:val="000000"/>
          <w:sz w:val="22"/>
        </w:rPr>
        <w:t xml:space="preserve">Acceptance Criteria: </w:t>
      </w:r>
      <w:r>
        <w:rPr>
          <w:rFonts w:ascii="Calibri" w:hAnsi="Calibri"/>
          <w:b w:val="0"/>
          <w:color w:val="000000"/>
          <w:sz w:val="22"/>
        </w:rPr>
        <w:t>The user can view all tasks in a list format.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Each task in the list displays its title, description, due date, and status.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user can sort the list by due date, priority, or task name.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The user can filter the list by status (completed, pending).</w:t>
      </w:r>
    </w:p>
    <w:p>
      <w:r>
        <w:rPr>
          <w:rFonts w:ascii="Calibri" w:hAnsi="Calibri"/>
          <w:b/>
          <w:color w:val="000000"/>
          <w:sz w:val="22"/>
        </w:rPr>
        <w:t xml:space="preserve">Subtasks: </w:t>
      </w:r>
      <w:r>
        <w:rPr>
          <w:rFonts w:ascii="Calibri" w:hAnsi="Calibri"/>
          <w:b w:val="0"/>
          <w:color w:val="000000"/>
          <w:sz w:val="22"/>
        </w:rPr>
        <w:t>Implement list view display for all tasks.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Display task title, description, due date, and status.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Implement sorting functionality by due date, priority, and task name.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Implement filtering functionality by task status.</w:t>
      </w:r>
    </w:p>
    <w:p>
      <w:pPr>
        <w:spacing w:before="240" w:after="120"/>
      </w:pPr>
      <w:r>
        <w:rPr>
          <w:rFonts w:ascii="Calibri" w:hAnsi="Calibri"/>
          <w:b/>
          <w:color w:val="000000"/>
          <w:sz w:val="24"/>
        </w:rPr>
        <w:t>3.9 Task Completion Marking [8]</w:t>
      </w:r>
    </w:p>
    <w:p>
      <w:r>
        <w:rPr>
          <w:rFonts w:ascii="Calibri" w:hAnsi="Calibri"/>
          <w:b/>
          <w:color w:val="000000"/>
          <w:sz w:val="22"/>
        </w:rPr>
        <w:t xml:space="preserve">Description: </w:t>
      </w:r>
      <w:r>
        <w:rPr>
          <w:rFonts w:ascii="Calibri" w:hAnsi="Calibri"/>
          <w:b w:val="0"/>
          <w:color w:val="000000"/>
          <w:sz w:val="22"/>
        </w:rPr>
        <w:t>Users can mark tasks as complete, indicating that the task has been finished.</w:t>
      </w:r>
    </w:p>
    <w:p>
      <w:r>
        <w:rPr>
          <w:rFonts w:ascii="Calibri" w:hAnsi="Calibri"/>
          <w:b/>
          <w:color w:val="000000"/>
          <w:sz w:val="22"/>
        </w:rPr>
        <w:t xml:space="preserve">Constraints: </w:t>
      </w:r>
      <w:r>
        <w:rPr>
          <w:rFonts w:ascii="Calibri" w:hAnsi="Calibri"/>
          <w:b w:val="0"/>
          <w:color w:val="000000"/>
          <w:sz w:val="22"/>
        </w:rPr>
        <w:t>The marking of a task as complete should be irreversible.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Marked complete tasks should visually differentiate from incomplete tasks.</w:t>
      </w:r>
    </w:p>
    <w:p>
      <w:r>
        <w:rPr>
          <w:rFonts w:ascii="Calibri" w:hAnsi="Calibri"/>
          <w:b/>
          <w:color w:val="000000"/>
          <w:sz w:val="22"/>
        </w:rPr>
        <w:t xml:space="preserve">Priority: </w:t>
      </w:r>
      <w:r>
        <w:rPr>
          <w:rFonts w:ascii="Calibri" w:hAnsi="Calibri"/>
          <w:b w:val="0"/>
          <w:color w:val="000000"/>
          <w:sz w:val="22"/>
        </w:rPr>
        <w:t>High</w:t>
      </w:r>
    </w:p>
    <w:p>
      <w:r>
        <w:rPr>
          <w:rFonts w:ascii="Calibri" w:hAnsi="Calibri"/>
          <w:b/>
          <w:color w:val="000000"/>
          <w:sz w:val="22"/>
        </w:rPr>
        <w:t xml:space="preserve">Business Value: </w:t>
      </w:r>
      <w:r>
        <w:rPr>
          <w:rFonts w:ascii="Calibri" w:hAnsi="Calibri"/>
          <w:b w:val="0"/>
          <w:color w:val="000000"/>
          <w:sz w:val="22"/>
        </w:rPr>
        <w:t>Improves user satisfaction by providing a clear visual indication of task progress.</w:t>
      </w:r>
    </w:p>
    <w:p>
      <w:r>
        <w:rPr>
          <w:rFonts w:ascii="Calibri" w:hAnsi="Calibri"/>
          <w:b/>
          <w:color w:val="000000"/>
          <w:sz w:val="22"/>
        </w:rPr>
        <w:t xml:space="preserve">Subtasks: </w:t>
      </w:r>
      <w:r>
        <w:rPr>
          <w:rFonts w:ascii="Calibri" w:hAnsi="Calibri"/>
          <w:b w:val="0"/>
          <w:color w:val="000000"/>
          <w:sz w:val="22"/>
        </w:rPr>
        <w:t>Implement a visual indicator (e.g., checkmark) to show task completion status.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Allow users to toggle the completion status of a task.</w:t>
      </w:r>
    </w:p>
    <w:p>
      <w:pPr>
        <w:pStyle w:val="ListBullet"/>
        <w:ind w:left="720"/>
      </w:pPr>
      <w:r>
        <w:rPr>
          <w:rFonts w:ascii="Calibri" w:hAnsi="Calibri"/>
          <w:b w:val="0"/>
          <w:color w:val="000000"/>
          <w:sz w:val="22"/>
        </w:rPr>
        <w:t>Persist the completion status of tasks even after the application is closed.</w:t>
      </w:r>
    </w:p>
    <w:p>
      <w:pPr>
        <w:spacing w:before="480" w:after="240"/>
      </w:pPr>
      <w:r>
        <w:rPr>
          <w:rFonts w:ascii="Calibri" w:hAnsi="Calibri"/>
          <w:b/>
          <w:color w:val="000000"/>
          <w:sz w:val="32"/>
        </w:rPr>
        <w:t>4. Non-Functional Requirements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ID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/>
                <w:color w:val="000000"/>
                <w:sz w:val="22"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NFR-1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app should be responsive and mobile-friendly.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NFR-2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Tasks should sync across devices using cloud storage.</w:t>
            </w:r>
          </w:p>
        </w:tc>
      </w:tr>
      <w:tr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NFR-3</w:t>
            </w:r>
          </w:p>
        </w:tc>
        <w:tc>
          <w:tcPr>
            <w:tcW w:type="dxa" w:w="4320"/>
          </w:tcPr>
          <w:p>
            <w:r>
              <w:rPr>
                <w:rFonts w:ascii="Calibri" w:hAnsi="Calibri"/>
                <w:b w:val="0"/>
                <w:color w:val="000000"/>
                <w:sz w:val="22"/>
              </w:rPr>
              <w:t>The system should support at least 10,000 users simultaneously.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