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 (SRS)</w:t>
      </w:r>
    </w:p>
    <w:p>
      <w:r>
        <w:br/>
        <w:t>Project: Todo App</w:t>
      </w:r>
    </w:p>
    <w:p>
      <w:r>
        <w:br/>
        <w:t>Version: 1.0</w:t>
      </w:r>
    </w:p>
    <w:p>
      <w:r>
        <w:t>Date: August 09, 2025</w:t>
      </w:r>
    </w:p>
    <w:p>
      <w:r>
        <w:br w:type="page"/>
      </w:r>
    </w:p>
    <w:p>
      <w:pPr>
        <w:pStyle w:val="Heading1"/>
      </w:pPr>
      <w:r>
        <w:t>1. Introduction</w:t>
      </w:r>
    </w:p>
    <w:p>
      <w:pPr>
        <w:pStyle w:val="Heading2"/>
      </w:pPr>
      <w:r>
        <w:t>1.1 Purpose</w:t>
      </w:r>
    </w:p>
    <w:p>
      <w:r>
        <w:t>To help users manage their tasks efficiently.</w:t>
      </w:r>
    </w:p>
    <w:p>
      <w:pPr>
        <w:pStyle w:val="Heading2"/>
      </w:pPr>
      <w:r>
        <w:t>1.2 Scope</w:t>
      </w:r>
    </w:p>
    <w:p>
      <w:r>
        <w:t>- Task management</w:t>
      </w:r>
    </w:p>
    <w:p>
      <w:r>
        <w:t>- Project planning</w:t>
      </w:r>
    </w:p>
    <w:p>
      <w:pPr>
        <w:pStyle w:val="Heading2"/>
      </w:pPr>
      <w:r>
        <w:t>1.3 Intended Audience</w:t>
      </w:r>
    </w:p>
    <w:p>
      <w:r>
        <w:t>- Students</w:t>
      </w:r>
    </w:p>
    <w:p>
      <w:r>
        <w:t>- Professionals</w:t>
      </w:r>
    </w:p>
    <w:p>
      <w:r>
        <w:t>- General users</w:t>
      </w:r>
    </w:p>
    <w:p>
      <w:pPr>
        <w:pStyle w:val="Heading1"/>
      </w:pPr>
      <w:r>
        <w:t>2. System Overview</w:t>
      </w:r>
    </w:p>
    <w:p>
      <w:r>
        <w:t>A simple and intuitive to-do list app designed to help users manage tasks efficiently.</w:t>
      </w:r>
    </w:p>
    <w:p>
      <w:r>
        <w:t>The app supports task creation, categorization, deadlines, and reminders.</w:t>
      </w:r>
    </w:p>
    <w:p>
      <w:pPr>
        <w:pStyle w:val="Heading1"/>
      </w:pPr>
      <w:r>
        <w:t>3. Functional Requirements</w:t>
      </w:r>
    </w:p>
    <w:p>
      <w:pPr>
        <w:pStyle w:val="Heading2"/>
      </w:pPr>
      <w:r>
        <w:t>3.1 Task Management [0]</w:t>
      </w:r>
    </w:p>
    <w:p>
      <w:r>
        <w:rPr>
          <w:b/>
        </w:rPr>
        <w:t xml:space="preserve">Description: </w:t>
      </w:r>
    </w:p>
    <w:p>
      <w:r>
        <w:t>Users can create, edit, and delete tasks.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task creation functionality</w:t>
      </w:r>
    </w:p>
    <w:p>
      <w:r>
        <w:t>- Develop task editing features</w:t>
      </w:r>
    </w:p>
    <w:p>
      <w:r>
        <w:t>- Design task deletion functionality</w:t>
      </w:r>
    </w:p>
    <w:p>
      <w:pPr>
        <w:pStyle w:val="Heading2"/>
      </w:pPr>
      <w:r>
        <w:t>3.2 Task Scheduling [1]</w:t>
      </w:r>
    </w:p>
    <w:p>
      <w:r>
        <w:rPr>
          <w:b/>
        </w:rPr>
        <w:t xml:space="preserve">Description: </w:t>
      </w:r>
    </w:p>
    <w:p>
      <w:r>
        <w:t>Users can assign due dates and set reminders.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due date functionality for tasks.</w:t>
      </w:r>
    </w:p>
    <w:p>
      <w:r>
        <w:t>- Allow users to set reminders for tasks with customizable notification times.</w:t>
      </w:r>
    </w:p>
    <w:p>
      <w:r>
        <w:t>- Display due dates and reminders prominently in the task view.</w:t>
      </w:r>
    </w:p>
    <w:p>
      <w:pPr>
        <w:pStyle w:val="Heading2"/>
      </w:pPr>
      <w:r>
        <w:t>3.3 Task Categorization [2]</w:t>
      </w:r>
    </w:p>
    <w:p>
      <w:r>
        <w:rPr>
          <w:b/>
        </w:rPr>
        <w:t xml:space="preserve">Description: </w:t>
      </w:r>
    </w:p>
    <w:p>
      <w:r>
        <w:t>Users can organize tasks using categories or tags.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a system for creating and managing categories.</w:t>
      </w:r>
    </w:p>
    <w:p>
      <w:r>
        <w:t>- Allow users to assign multiple categories to a single task.</w:t>
      </w:r>
    </w:p>
    <w:p>
      <w:r>
        <w:t>- Provide a clear visual representation of categories and their associated tasks.</w:t>
      </w:r>
    </w:p>
    <w:p>
      <w:r>
        <w:t>- Enable filtering and searching tasks by category.</w:t>
      </w:r>
    </w:p>
    <w:p>
      <w:pPr>
        <w:pStyle w:val="Heading2"/>
      </w:pPr>
      <w:r>
        <w:t>3.4 Deadline Notification [3]</w:t>
      </w:r>
    </w:p>
    <w:p>
      <w:r>
        <w:rPr>
          <w:b/>
        </w:rPr>
        <w:t xml:space="preserve">Description: </w:t>
      </w:r>
    </w:p>
    <w:p>
      <w:r>
        <w:t>The app should notify users of upcoming deadlines.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Send push notifications for tasks nearing their deadline.</w:t>
      </w:r>
    </w:p>
    <w:p>
      <w:r>
        <w:t>- Allow users to customize notification frequency and time.</w:t>
      </w:r>
    </w:p>
    <w:p>
      <w:r>
        <w:t>- Implement email notifications as an alternative to push notifications.</w:t>
      </w:r>
    </w:p>
    <w:p>
      <w:pPr>
        <w:pStyle w:val="Heading2"/>
      </w:pPr>
      <w:r>
        <w:t>3.5 Data Synchronization [4]</w:t>
      </w:r>
    </w:p>
    <w:p>
      <w:r>
        <w:rPr>
          <w:b/>
        </w:rPr>
        <w:t xml:space="preserve">Description: </w:t>
      </w:r>
    </w:p>
    <w:p>
      <w:r>
        <w:t>Tasks should sync across devices using cloud storage.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cloud storage integration (e.g., AWS S3, Firebase).</w:t>
      </w:r>
    </w:p>
    <w:p>
      <w:r>
        <w:t>- Develop synchronization logic to handle task creation, updates, and deletions.</w:t>
      </w:r>
    </w:p>
    <w:p>
      <w:r>
        <w:t>- Ensure secure data transfer between devices and the cloud.</w:t>
      </w:r>
    </w:p>
    <w:p>
      <w:r>
        <w:t>- Implement conflict resolution strategies for concurrent modifications.</w:t>
      </w:r>
    </w:p>
    <w:p>
      <w:pPr>
        <w:pStyle w:val="Heading2"/>
      </w:pPr>
      <w:r>
        <w:t>3.6 System Scalability [5]</w:t>
      </w:r>
    </w:p>
    <w:p>
      <w:r>
        <w:rPr>
          <w:b/>
        </w:rPr>
        <w:t xml:space="preserve">Description: </w:t>
      </w:r>
    </w:p>
    <w:p>
      <w:r>
        <w:t>The system should support at least 10,000 users simultaneously.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load balancing across multiple servers.</w:t>
      </w:r>
    </w:p>
    <w:p>
      <w:r>
        <w:t>- Optimize database queries for scalability.</w:t>
      </w:r>
    </w:p>
    <w:p>
      <w:r>
        <w:t>- Utilize caching mechanisms to reduce database load.</w:t>
      </w:r>
    </w:p>
    <w:p>
      <w:pPr>
        <w:pStyle w:val="Heading1"/>
      </w:pPr>
      <w:r>
        <w:t>4. Non-Functional Requirements</w:t>
      </w:r>
    </w:p>
    <w:p>
      <w:r>
        <w:rPr>
          <w:b/>
        </w:rPr>
        <w:t>NFR-1</w:t>
      </w:r>
      <w:r>
        <w:t>: The application should be responsive and mobile-friendly.</w:t>
      </w:r>
    </w:p>
    <w:p>
      <w:r>
        <w:rPr>
          <w:b/>
        </w:rPr>
        <w:t>NFR-2</w:t>
      </w:r>
      <w:r>
        <w:t>: Tasks should sync across devices using cloud storage.</w:t>
      </w:r>
    </w:p>
    <w:p>
      <w:r>
        <w:rPr>
          <w:b/>
        </w:rPr>
        <w:t>NFR-3</w:t>
      </w:r>
      <w:r>
        <w:t>: The system should support at least 10,000 users simultaneously.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