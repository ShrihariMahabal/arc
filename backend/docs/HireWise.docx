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HireWise</w:t>
      </w:r>
    </w:p>
    <w:p>
      <w:r>
        <w:br/>
        <w:t>Version: 1.0</w:t>
      </w:r>
    </w:p>
    <w:p>
      <w:r>
        <w:t>Date: August 25,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improve the efficiency and effectiveness of recruitment processes.</w:t>
      </w:r>
    </w:p>
    <w:p>
      <w:pPr>
        <w:pStyle w:val="Heading2"/>
      </w:pPr>
      <w:r>
        <w:t>1.2 Scope</w:t>
      </w:r>
    </w:p>
    <w:p>
      <w:r>
        <w:t>- Resume parsing, candidate matching, skill gap analysis</w:t>
      </w:r>
    </w:p>
    <w:p>
      <w:pPr>
        <w:pStyle w:val="Heading2"/>
      </w:pPr>
      <w:r>
        <w:t>1.3 Intended Audience</w:t>
      </w:r>
    </w:p>
    <w:p>
      <w:r>
        <w:t>- HR professionals, recruiters</w:t>
      </w:r>
    </w:p>
    <w:p>
      <w:pPr>
        <w:pStyle w:val="Heading1"/>
      </w:pPr>
      <w:r>
        <w:t>2. System Overview</w:t>
      </w:r>
    </w:p>
    <w:p>
      <w:r>
        <w:t>An AI-powered recruitment tool that streamlines the hiring process by automating resume screening, candidate matching, and skill gap identification.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User Account Creation [0]</w:t>
      </w:r>
    </w:p>
    <w:p>
      <w:r>
        <w:rPr>
          <w:b/>
        </w:rPr>
        <w:t xml:space="preserve">Description: </w:t>
      </w:r>
    </w:p>
    <w:p>
      <w:r>
        <w:t>The application should securely allow users to create accounts.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registration form with input validation.</w:t>
      </w:r>
    </w:p>
    <w:p>
      <w:r>
        <w:t>- Store user data securely (e.g., hashed passwords).</w:t>
      </w:r>
    </w:p>
    <w:p>
      <w:r>
        <w:t>- Send confirmation email to newly created accounts.</w:t>
      </w:r>
    </w:p>
    <w:p>
      <w:r>
        <w:t>- Allow users to reset their passwords.</w:t>
      </w:r>
    </w:p>
    <w:p>
      <w:r>
        <w:t>- Integrate with email service for password reset functionality.</w:t>
      </w:r>
    </w:p>
    <w:p>
      <w:pPr>
        <w:pStyle w:val="Heading2"/>
      </w:pPr>
      <w:r>
        <w:t>3.2 User Authentication [1]</w:t>
      </w:r>
    </w:p>
    <w:p>
      <w:r>
        <w:rPr>
          <w:b/>
        </w:rPr>
        <w:t xml:space="preserve">Description: </w:t>
      </w:r>
    </w:p>
    <w:p>
      <w:r>
        <w:t>The application should enable registered users to log in securely.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username/password authentication</w:t>
      </w:r>
    </w:p>
    <w:p>
      <w:r>
        <w:t>- Integrate with a secure password hashing algorithm</w:t>
      </w:r>
    </w:p>
    <w:p>
      <w:r>
        <w:t>- Provide password reset functionality</w:t>
      </w:r>
    </w:p>
    <w:p>
      <w:r>
        <w:t>- Allow for multi-factor authentication (optional)</w:t>
      </w:r>
    </w:p>
    <w:p>
      <w:pPr>
        <w:pStyle w:val="Heading2"/>
      </w:pPr>
      <w:r>
        <w:t>3.3 Resume Upload [2]</w:t>
      </w:r>
    </w:p>
    <w:p>
      <w:r>
        <w:rPr>
          <w:b/>
        </w:rPr>
        <w:t xml:space="preserve">Description: </w:t>
      </w:r>
    </w:p>
    <w:p>
      <w:r>
        <w:t>The application should allow users to upload their resumes in various formats.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resume upload interface.</w:t>
      </w:r>
    </w:p>
    <w:p>
      <w:r>
        <w:t>- Validate uploaded resume formats (docx, pdf, txt).</w:t>
      </w:r>
    </w:p>
    <w:p>
      <w:r>
        <w:t>- Extract relevant information from uploaded resumes (name, skills, experience).</w:t>
      </w:r>
    </w:p>
    <w:p>
      <w:r>
        <w:t>- Store uploaded resumes securely.</w:t>
      </w:r>
    </w:p>
    <w:p>
      <w:pPr>
        <w:pStyle w:val="Heading2"/>
      </w:pPr>
      <w:r>
        <w:t>3.4 Resume Parsing [3]</w:t>
      </w:r>
    </w:p>
    <w:p>
      <w:r>
        <w:rPr>
          <w:b/>
        </w:rPr>
        <w:t xml:space="preserve">Description: </w:t>
      </w:r>
    </w:p>
    <w:p>
      <w:r>
        <w:t>The application should extract relevant information from uploaded resumes using natural language processing.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Extract candidate name and contact information</w:t>
      </w:r>
    </w:p>
    <w:p>
      <w:r>
        <w:t>- Identify work experience, including job titles, company names, and dates of employment</w:t>
      </w:r>
    </w:p>
    <w:p>
      <w:r>
        <w:t>- Parse education history, including degrees, institutions, and graduation dates</w:t>
      </w:r>
    </w:p>
    <w:p>
      <w:r>
        <w:t>- Identify relevant skills and keywords mentioned in the resume</w:t>
      </w:r>
    </w:p>
    <w:p>
      <w:r>
        <w:t>- Store extracted information in a structured format for further processing</w:t>
      </w:r>
    </w:p>
    <w:p>
      <w:pPr>
        <w:pStyle w:val="Heading2"/>
      </w:pPr>
      <w:r>
        <w:t>3.5 Job Posting Creation [4]</w:t>
      </w:r>
    </w:p>
    <w:p>
      <w:r>
        <w:rPr>
          <w:b/>
        </w:rPr>
        <w:t xml:space="preserve">Description: </w:t>
      </w:r>
    </w:p>
    <w:p>
      <w:r>
        <w:t>The application should allow users to create job postings with detailed descriptions and required skills.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Define job title, company name, and location fields</w:t>
      </w:r>
    </w:p>
    <w:p>
      <w:r>
        <w:t>- Implement a text editor for creating detailed job descriptions</w:t>
      </w:r>
    </w:p>
    <w:p>
      <w:r>
        <w:t>- Enable users to select and add required skills from a searchable skills database</w:t>
      </w:r>
    </w:p>
    <w:p>
      <w:r>
        <w:t>- Allow users to set salary range and other relevant job details</w:t>
      </w:r>
    </w:p>
    <w:p>
      <w:r>
        <w:t>- Provide options for publishing the job posting to various job boards</w:t>
      </w:r>
    </w:p>
    <w:p>
      <w:pPr>
        <w:pStyle w:val="Heading2"/>
      </w:pPr>
      <w:r>
        <w:t>3.6 Candidate Matching [5]</w:t>
      </w:r>
    </w:p>
    <w:p>
      <w:r>
        <w:rPr>
          <w:b/>
        </w:rPr>
        <w:t xml:space="preserve">Description: </w:t>
      </w:r>
    </w:p>
    <w:p>
      <w:r>
        <w:t>The application should use AI-powered algorithms to match candidate resumes with relevant job postings based on skills and experience.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Develop a system to extract skills and experience from candidate resumes using Natural Language Processing (NLP) techniques.</w:t>
      </w:r>
    </w:p>
    <w:p>
      <w:r>
        <w:t>- Create an AI-powered algorithm to analyze job postings and identify the required skills and experience.</w:t>
      </w:r>
    </w:p>
    <w:p>
      <w:r>
        <w:t>- Implement a candidate matching engine that compares candidate profiles with job postings based on skill and experience similarity.</w:t>
      </w:r>
    </w:p>
    <w:p>
      <w:r>
        <w:t>- Rank candidate matches based on the relevance and strength of the match.</w:t>
      </w:r>
    </w:p>
    <w:p>
      <w:r>
        <w:t>- Provide a user-friendly interface to view and filter candidate matches.</w:t>
      </w:r>
    </w:p>
    <w:p>
      <w:pPr>
        <w:pStyle w:val="Heading2"/>
      </w:pPr>
      <w:r>
        <w:t>3.7 Skill Gap Analysis [6]</w:t>
      </w:r>
    </w:p>
    <w:p>
      <w:r>
        <w:rPr>
          <w:b/>
        </w:rPr>
        <w:t xml:space="preserve">Description: </w:t>
      </w:r>
    </w:p>
    <w:p>
      <w:r>
        <w:t>The application should identify skill gaps between candidate profiles and job requirements.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Compare candidate skills to job requirements extracted from job descriptions.</w:t>
      </w:r>
    </w:p>
    <w:p>
      <w:r>
        <w:t>- Categorize skill gaps based on severity (e.g., missing essential skills, lacking advanced skills).</w:t>
      </w:r>
    </w:p>
    <w:p>
      <w:r>
        <w:t>- Provide a visual representation of the skill gaps for easy understanding.</w:t>
      </w:r>
    </w:p>
    <w:p>
      <w:pPr>
        <w:pStyle w:val="Heading2"/>
      </w:pPr>
      <w:r>
        <w:t>3.8 Personalized Recommendations [7]</w:t>
      </w:r>
    </w:p>
    <w:p>
      <w:r>
        <w:rPr>
          <w:b/>
        </w:rPr>
        <w:t xml:space="preserve">Description: </w:t>
      </w:r>
    </w:p>
    <w:p>
      <w:r>
        <w:t>The application should provide users with insights and recommendations for improving candidate profiles or job postings.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Analyze candidate profile data to identify strengths, weaknesses, and potential areas for improvement.</w:t>
      </w:r>
    </w:p>
    <w:p>
      <w:r>
        <w:t>- Suggest relevant skills, certifications, or experiences to enhance candidate profiles.</w:t>
      </w:r>
    </w:p>
    <w:p>
      <w:r>
        <w:t>- Review job postings for clarity, keyword optimization, and alignment with target candidate profiles.</w:t>
      </w:r>
    </w:p>
    <w:p>
      <w:r>
        <w:t>- Recommend revisions to job postings based on data-driven insights to attract a wider pool of qualified candidates.</w:t>
      </w:r>
    </w:p>
    <w:p>
      <w:pPr>
        <w:pStyle w:val="Heading2"/>
      </w:pPr>
      <w:r>
        <w:t>3.9 Communication and Collaboration [8]</w:t>
      </w:r>
    </w:p>
    <w:p>
      <w:r>
        <w:rPr>
          <w:b/>
        </w:rPr>
        <w:t xml:space="preserve">Description: </w:t>
      </w:r>
    </w:p>
    <w:p>
      <w:r>
        <w:t>The application should allow users to communicate with potential candidates and manage the hiring process.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Enable in-app messaging between recruiters and candidates</w:t>
      </w:r>
    </w:p>
    <w:p>
      <w:r>
        <w:t>- Provide a centralized platform for scheduling interviews</w:t>
      </w:r>
    </w:p>
    <w:p>
      <w:r>
        <w:t>- Allow for collaborative note-taking and feedback sharing among hiring team members</w:t>
      </w:r>
    </w:p>
    <w:p>
      <w:r>
        <w:t>- Integrate with existing calendar systems for seamless scheduling</w:t>
      </w:r>
    </w:p>
    <w:p>
      <w:pPr>
        <w:pStyle w:val="Heading2"/>
      </w:pPr>
      <w:r>
        <w:t>3.10 Data Security and Privacy [9]</w:t>
      </w:r>
    </w:p>
    <w:p>
      <w:r>
        <w:rPr>
          <w:b/>
        </w:rPr>
        <w:t xml:space="preserve">Description: </w:t>
      </w:r>
    </w:p>
    <w:p>
      <w:r>
        <w:t>The application should maintain the confidentiality and security of user data.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robust data encryption mechanisms for all sensitive user data.</w:t>
      </w:r>
    </w:p>
    <w:p>
      <w:r>
        <w:t>- Establish role-based access control to restrict data access based on user permissions.</w:t>
      </w:r>
    </w:p>
    <w:p>
      <w:r>
        <w:t>- Conduct regular security audits and penetration testing to identify vulnerabilities.</w:t>
      </w:r>
    </w:p>
    <w:p>
      <w:r>
        <w:t>- Maintain a detailed log of all data access activities for auditing purposes.</w:t>
      </w:r>
    </w:p>
    <w:p>
      <w:pPr>
        <w:pStyle w:val="Heading2"/>
      </w:pPr>
      <w:r>
        <w:t>3.11 Hiring Analytics [10]</w:t>
      </w:r>
    </w:p>
    <w:p>
      <w:r>
        <w:rPr>
          <w:b/>
        </w:rPr>
        <w:t xml:space="preserve">Description: </w:t>
      </w:r>
    </w:p>
    <w:p>
      <w:r>
        <w:t>The application should provide users with comprehensive reporting and analytics on the hiring process.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Generate reports on time-to-hire metrics.</w:t>
      </w:r>
    </w:p>
    <w:p>
      <w:r>
        <w:t>- Provide insights on candidate source effectiveness.</w:t>
      </w:r>
    </w:p>
    <w:p>
      <w:r>
        <w:t>- Analyze hiring funnel drop-off points.</w:t>
      </w:r>
    </w:p>
    <w:p>
      <w:r>
        <w:t>- Track key performance indicators (KPIs) such as cost-per-hire and candidate satisfaction.</w:t>
      </w:r>
    </w:p>
    <w:p>
      <w:r>
        <w:t>- Enable custom report creation and data visualization.</w:t>
      </w:r>
    </w:p>
    <w:p>
      <w:pPr>
        <w:pStyle w:val="Heading1"/>
      </w:pPr>
      <w:r>
        <w:t>4. Non-Functional Requirements</w:t>
      </w:r>
    </w:p>
    <w:p>
      <w:r>
        <w:rPr>
          <w:b/>
        </w:rPr>
        <w:t>NFR-1</w:t>
      </w:r>
      <w:r>
        <w:t>: The application should support a high volume of concurrent users without significant performance degradation.</w:t>
      </w:r>
    </w:p>
    <w:p>
      <w:r>
        <w:rPr>
          <w:b/>
        </w:rPr>
        <w:t>NFR-2</w:t>
      </w:r>
      <w:r>
        <w:t>: The application should be highly scalable to accommodate future growth in user base and data volume.</w:t>
      </w:r>
    </w:p>
    <w:p>
      <w:r>
        <w:rPr>
          <w:b/>
        </w:rPr>
        <w:t>NFR-3</w:t>
      </w:r>
      <w:r>
        <w:t>: The application should have robust security measures to protect user data and prevent unauthorized access.</w:t>
      </w:r>
    </w:p>
    <w:p>
      <w:r>
        <w:rPr>
          <w:b/>
        </w:rPr>
        <w:t>NFR-4</w:t>
      </w:r>
      <w:r>
        <w:t>: The application should provide clear and concise error messages to users in case of issues.</w:t>
      </w:r>
    </w:p>
    <w:p>
      <w:r>
        <w:rPr>
          <w:b/>
        </w:rPr>
        <w:t>NFR-5</w:t>
      </w:r>
      <w:r>
        <w:t>: The application should be user-friendly and intuitive for both recruiters and candidates.</w:t>
      </w:r>
    </w:p>
    <w:p>
      <w:r>
        <w:rPr>
          <w:b/>
        </w:rPr>
        <w:t>NFR-6</w:t>
      </w:r>
      <w:r>
        <w:t>: The application should be available with a high level of uptime and reliability.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