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Software Requirements Specification (SRS)</w:t>
      </w:r>
    </w:p>
    <w:p>
      <w:r>
        <w:br/>
        <w:t>Project: dsaf</w:t>
      </w:r>
    </w:p>
    <w:p>
      <w:r>
        <w:br/>
        <w:t>Version: 1.0</w:t>
      </w:r>
    </w:p>
    <w:p>
      <w:r>
        <w:t>Date: August 25, 2025</w:t>
      </w:r>
    </w:p>
    <w:p>
      <w:r>
        <w:br w:type="page"/>
      </w:r>
    </w:p>
    <w:p>
      <w:pPr>
        <w:pStyle w:val="Heading1"/>
      </w:pPr>
      <w:r>
        <w:t>1. Introduction</w:t>
      </w:r>
    </w:p>
    <w:p>
      <w:pPr>
        <w:pStyle w:val="Heading2"/>
      </w:pPr>
      <w:r>
        <w:t>1.1 Purpose</w:t>
      </w:r>
    </w:p>
    <w:p>
      <w:r>
        <w:t>To streamline attendance recording and improve classroom management.</w:t>
      </w:r>
    </w:p>
    <w:p>
      <w:pPr>
        <w:pStyle w:val="Heading2"/>
      </w:pPr>
      <w:r>
        <w:t>1.2 Scope</w:t>
      </w:r>
    </w:p>
    <w:p>
      <w:r>
        <w:t>- attendance tracking</w:t>
      </w:r>
    </w:p>
    <w:p>
      <w:r>
        <w:t>- reporting</w:t>
      </w:r>
    </w:p>
    <w:p>
      <w:pPr>
        <w:pStyle w:val="Heading2"/>
      </w:pPr>
      <w:r>
        <w:t>1.3 Intended Audience</w:t>
      </w:r>
    </w:p>
    <w:p>
      <w:r>
        <w:t>- students</w:t>
      </w:r>
    </w:p>
    <w:p>
      <w:r>
        <w:t>- faculty</w:t>
      </w:r>
    </w:p>
    <w:p>
      <w:pPr>
        <w:pStyle w:val="Heading1"/>
      </w:pPr>
      <w:r>
        <w:t>2. System Overview</w:t>
      </w:r>
    </w:p>
    <w:p>
      <w:r>
        <w:t>An application for tracking student attendance in classrooms.</w:t>
      </w:r>
    </w:p>
    <w:p>
      <w:pPr>
        <w:pStyle w:val="Heading1"/>
      </w:pPr>
      <w:r>
        <w:t>3. Functional Requirements</w:t>
      </w:r>
    </w:p>
    <w:p>
      <w:pPr>
        <w:pStyle w:val="Heading2"/>
      </w:pPr>
      <w:r>
        <w:t>3.1 User Authentication [0]</w:t>
      </w:r>
    </w:p>
    <w:p>
      <w:r>
        <w:rPr>
          <w:b/>
        </w:rPr>
        <w:t xml:space="preserve">Description: </w:t>
      </w:r>
    </w:p>
    <w:p>
      <w:r>
        <w:t>The application should allow authorized users (teachers, administrators) to log in securely.</w:t>
      </w:r>
    </w:p>
    <w:p>
      <w:r>
        <w:rPr>
          <w:b/>
        </w:rPr>
        <w:t xml:space="preserve">Priority: </w:t>
      </w:r>
    </w:p>
    <w:p>
      <w:r>
        <w:t>High</w:t>
      </w:r>
    </w:p>
    <w:p>
      <w:r>
        <w:rPr>
          <w:b/>
        </w:rPr>
        <w:t>Subtasks:</w:t>
      </w:r>
    </w:p>
    <w:p>
      <w:r>
        <w:t>- Implement user registration functionality for teachers and administrators.</w:t>
      </w:r>
    </w:p>
    <w:p>
      <w:r>
        <w:t>- Design and implement a secure password management system.</w:t>
      </w:r>
    </w:p>
    <w:p>
      <w:r>
        <w:t>- Integrate a robust authentication mechanism (e.g., JWT) for user sessions.</w:t>
      </w:r>
    </w:p>
    <w:p>
      <w:r>
        <w:t>- Enforce role-based access control to restrict access to sensitive features.</w:t>
      </w:r>
    </w:p>
    <w:p>
      <w:pPr>
        <w:pStyle w:val="Heading2"/>
      </w:pPr>
      <w:r>
        <w:t>3.2 Student Registration [1]</w:t>
      </w:r>
    </w:p>
    <w:p>
      <w:r>
        <w:rPr>
          <w:b/>
        </w:rPr>
        <w:t xml:space="preserve">Description: </w:t>
      </w:r>
    </w:p>
    <w:p>
      <w:r>
        <w:t>The application should allow teachers or administrators to register new students.</w:t>
      </w:r>
    </w:p>
    <w:p>
      <w:r>
        <w:rPr>
          <w:b/>
        </w:rPr>
        <w:t xml:space="preserve">Priority: </w:t>
      </w:r>
    </w:p>
    <w:p>
      <w:r>
        <w:t>High</w:t>
      </w:r>
    </w:p>
    <w:p>
      <w:r>
        <w:rPr>
          <w:b/>
        </w:rPr>
        <w:t>Subtasks:</w:t>
      </w:r>
    </w:p>
    <w:p>
      <w:r>
        <w:t>- Implement user authentication to verify teacher/administrator access.</w:t>
      </w:r>
    </w:p>
    <w:p>
      <w:r>
        <w:t>- Design a registration form with fields for student details.</w:t>
      </w:r>
    </w:p>
    <w:p>
      <w:r>
        <w:t>- Store student data securely in a database.</w:t>
      </w:r>
    </w:p>
    <w:p>
      <w:r>
        <w:t>- Generate unique student IDs automatically.</w:t>
      </w:r>
    </w:p>
    <w:p>
      <w:pPr>
        <w:pStyle w:val="Heading2"/>
      </w:pPr>
      <w:r>
        <w:t>3.3 Attendance Marking [2]</w:t>
      </w:r>
    </w:p>
    <w:p>
      <w:r>
        <w:rPr>
          <w:b/>
        </w:rPr>
        <w:t xml:space="preserve">Description: </w:t>
      </w:r>
    </w:p>
    <w:p>
      <w:r>
        <w:t>Teachers should be able to mark attendance for students in each class session.</w:t>
      </w:r>
    </w:p>
    <w:p>
      <w:r>
        <w:rPr>
          <w:b/>
        </w:rPr>
        <w:t xml:space="preserve">Priority: </w:t>
      </w:r>
    </w:p>
    <w:p>
      <w:r>
        <w:t>High</w:t>
      </w:r>
    </w:p>
    <w:p>
      <w:r>
        <w:rPr>
          <w:b/>
        </w:rPr>
        <w:t>Subtasks:</w:t>
      </w:r>
    </w:p>
    <w:p>
      <w:r>
        <w:t>- Display a list of enrolled students for the current class session.</w:t>
      </w:r>
    </w:p>
    <w:p>
      <w:r>
        <w:t>- Provide options to mark attendance as present, absent, or late.</w:t>
      </w:r>
    </w:p>
    <w:p>
      <w:r>
        <w:t>- Allow teachers to add comments for individual students.</w:t>
      </w:r>
    </w:p>
    <w:p>
      <w:r>
        <w:t>- Store attendance records with timestamps.</w:t>
      </w:r>
    </w:p>
    <w:p>
      <w:r>
        <w:t>- Generate reports on student attendance.</w:t>
      </w:r>
    </w:p>
    <w:p>
      <w:pPr>
        <w:pStyle w:val="Heading2"/>
      </w:pPr>
      <w:r>
        <w:t>3.4 Attendance Reporting [3]</w:t>
      </w:r>
    </w:p>
    <w:p>
      <w:r>
        <w:rPr>
          <w:b/>
        </w:rPr>
        <w:t xml:space="preserve">Description: </w:t>
      </w:r>
    </w:p>
    <w:p>
      <w:r>
        <w:t>The application should generate reports on student attendance, including daily, weekly, and monthly summaries.</w:t>
      </w:r>
    </w:p>
    <w:p>
      <w:r>
        <w:rPr>
          <w:b/>
        </w:rPr>
        <w:t xml:space="preserve">Priority: </w:t>
      </w:r>
    </w:p>
    <w:p>
      <w:r>
        <w:t>High</w:t>
      </w:r>
    </w:p>
    <w:p>
      <w:r>
        <w:rPr>
          <w:b/>
        </w:rPr>
        <w:t>Subtasks:</w:t>
      </w:r>
    </w:p>
    <w:p>
      <w:r>
        <w:t>- Generate daily attendance reports listing students present, absent, and tardy.</w:t>
      </w:r>
    </w:p>
    <w:p>
      <w:r>
        <w:t>- Generate weekly attendance reports summarizing attendance for each day of the week.</w:t>
      </w:r>
    </w:p>
    <w:p>
      <w:r>
        <w:t>- Generate monthly attendance reports summarizing attendance for each day of the month.</w:t>
      </w:r>
    </w:p>
    <w:p>
      <w:pPr>
        <w:pStyle w:val="Heading2"/>
      </w:pPr>
      <w:r>
        <w:t>3.5 Attendance Analysis [4]</w:t>
      </w:r>
    </w:p>
    <w:p>
      <w:r>
        <w:rPr>
          <w:b/>
        </w:rPr>
        <w:t xml:space="preserve">Description: </w:t>
      </w:r>
    </w:p>
    <w:p>
      <w:r>
        <w:t>The application should provide analytics on student attendance patterns and trends.</w:t>
      </w:r>
    </w:p>
    <w:p>
      <w:r>
        <w:rPr>
          <w:b/>
        </w:rPr>
        <w:t xml:space="preserve">Priority: </w:t>
      </w:r>
    </w:p>
    <w:p>
      <w:r>
        <w:t>High</w:t>
      </w:r>
    </w:p>
    <w:p>
      <w:r>
        <w:rPr>
          <w:b/>
        </w:rPr>
        <w:t>Subtasks:</w:t>
      </w:r>
    </w:p>
    <w:p>
      <w:r>
        <w:t>- Calculate overall attendance percentage for each student.</w:t>
      </w:r>
    </w:p>
    <w:p>
      <w:r>
        <w:t>- Identify attendance streaks (consecutive days present/absent).</w:t>
      </w:r>
    </w:p>
    <w:p>
      <w:r>
        <w:t>- Visualize attendance data using charts and graphs.</w:t>
      </w:r>
    </w:p>
    <w:p>
      <w:r>
        <w:t>- Generate reports on attendance by class, subject, or teacher.</w:t>
      </w:r>
    </w:p>
    <w:p>
      <w:pPr>
        <w:pStyle w:val="Heading2"/>
      </w:pPr>
      <w:r>
        <w:t>3.6 Role-Based Access Control [5]</w:t>
      </w:r>
    </w:p>
    <w:p>
      <w:r>
        <w:rPr>
          <w:b/>
        </w:rPr>
        <w:t xml:space="preserve">Description: </w:t>
      </w:r>
    </w:p>
    <w:p>
      <w:r>
        <w:t>Different user roles (teachers, administrators, parents) should have appropriate access permissions to the application.</w:t>
      </w:r>
    </w:p>
    <w:p>
      <w:r>
        <w:rPr>
          <w:b/>
        </w:rPr>
        <w:t xml:space="preserve">Priority: </w:t>
      </w:r>
    </w:p>
    <w:p>
      <w:r>
        <w:t>High</w:t>
      </w:r>
    </w:p>
    <w:p>
      <w:r>
        <w:rPr>
          <w:b/>
        </w:rPr>
        <w:t>Subtasks:</w:t>
      </w:r>
    </w:p>
    <w:p>
      <w:r>
        <w:t>- Define user roles (Teacher, Administrator, Parent)</w:t>
      </w:r>
    </w:p>
    <w:p>
      <w:r>
        <w:t>- Establish access permissions for each role (view attendance, edit attendance, manage users)</w:t>
      </w:r>
    </w:p>
    <w:p>
      <w:r>
        <w:t>- Implement role-based authentication and authorization</w:t>
      </w:r>
    </w:p>
    <w:p>
      <w:r>
        <w:t>- Integrate role management functionality for administrators</w:t>
      </w:r>
    </w:p>
    <w:p>
      <w:pPr>
        <w:pStyle w:val="Heading2"/>
      </w:pPr>
      <w:r>
        <w:t>3.7 Data Backup and Recovery [6]</w:t>
      </w:r>
    </w:p>
    <w:p>
      <w:r>
        <w:rPr>
          <w:b/>
        </w:rPr>
        <w:t xml:space="preserve">Description: </w:t>
      </w:r>
    </w:p>
    <w:p>
      <w:r>
        <w:t>The application should have mechanisms for backing up and restoring attendance data.</w:t>
      </w:r>
    </w:p>
    <w:p>
      <w:r>
        <w:rPr>
          <w:b/>
        </w:rPr>
        <w:t xml:space="preserve">Priority: </w:t>
      </w:r>
    </w:p>
    <w:p>
      <w:r>
        <w:t>High</w:t>
      </w:r>
    </w:p>
    <w:p>
      <w:r>
        <w:rPr>
          <w:b/>
        </w:rPr>
        <w:t>Subtasks:</w:t>
      </w:r>
    </w:p>
    <w:p>
      <w:r>
        <w:t>- Implement a scheduled data backup system</w:t>
      </w:r>
    </w:p>
    <w:p>
      <w:r>
        <w:t>- Allow manual data backup initiation</w:t>
      </w:r>
    </w:p>
    <w:p>
      <w:r>
        <w:t>- Store backups securely and off-site</w:t>
      </w:r>
    </w:p>
    <w:p>
      <w:r>
        <w:t>- Develop a data restoration process</w:t>
      </w:r>
    </w:p>
    <w:p>
      <w:r>
        <w:t>- Ensure data integrity during backup and restore operations</w:t>
      </w:r>
    </w:p>
    <w:p>
      <w:pPr>
        <w:pStyle w:val="Heading2"/>
      </w:pPr>
      <w:r>
        <w:t>3.8 Notifications [7]</w:t>
      </w:r>
    </w:p>
    <w:p>
      <w:r>
        <w:rPr>
          <w:b/>
        </w:rPr>
        <w:t xml:space="preserve">Description: </w:t>
      </w:r>
    </w:p>
    <w:p>
      <w:r>
        <w:t>The application should send notifications to teachers and parents regarding student attendance.</w:t>
      </w:r>
    </w:p>
    <w:p>
      <w:r>
        <w:rPr>
          <w:b/>
        </w:rPr>
        <w:t xml:space="preserve">Priority: </w:t>
      </w:r>
    </w:p>
    <w:p>
      <w:r>
        <w:t>High</w:t>
      </w:r>
    </w:p>
    <w:p>
      <w:r>
        <w:rPr>
          <w:b/>
        </w:rPr>
        <w:t>Subtasks:</w:t>
      </w:r>
    </w:p>
    <w:p>
      <w:r>
        <w:t>- Implement notification system for attendance updates to teachers via email.</w:t>
      </w:r>
    </w:p>
    <w:p>
      <w:r>
        <w:t>- Implement notification system for attendance updates to parents via SMS.</w:t>
      </w:r>
    </w:p>
    <w:p>
      <w:pPr>
        <w:pStyle w:val="Heading2"/>
      </w:pPr>
      <w:r>
        <w:t>3.9 Integration with Learning Management System (LMS) [8]</w:t>
      </w:r>
    </w:p>
    <w:p>
      <w:r>
        <w:rPr>
          <w:b/>
        </w:rPr>
        <w:t xml:space="preserve">Description: </w:t>
      </w:r>
    </w:p>
    <w:p>
      <w:r>
        <w:t>The application should optionally integrate with existing LMS systems.</w:t>
      </w:r>
    </w:p>
    <w:p>
      <w:r>
        <w:rPr>
          <w:b/>
        </w:rPr>
        <w:t xml:space="preserve">Priority: </w:t>
      </w:r>
    </w:p>
    <w:p>
      <w:r>
        <w:t>High</w:t>
      </w:r>
    </w:p>
    <w:p>
      <w:r>
        <w:rPr>
          <w:b/>
        </w:rPr>
        <w:t>Subtasks:</w:t>
      </w:r>
    </w:p>
    <w:p>
      <w:r>
        <w:t>- Establish API endpoints for data exchange with LMS</w:t>
      </w:r>
    </w:p>
    <w:p>
      <w:r>
        <w:t>- Implement authentication and authorization for LMS integration</w:t>
      </w:r>
    </w:p>
    <w:p>
      <w:r>
        <w:t>- Synchronize student attendance data between the application and LMS</w:t>
      </w:r>
    </w:p>
    <w:p>
      <w:r>
        <w:t>- Allow users to configure LMS connection settings</w:t>
      </w:r>
    </w:p>
    <w:p>
      <w:pPr>
        <w:pStyle w:val="Heading1"/>
      </w:pPr>
      <w:r>
        <w:t>4. Non-Functional Requirements</w:t>
      </w:r>
    </w:p>
    <w:p>
      <w:r>
        <w:rPr>
          <w:b/>
        </w:rPr>
        <w:t>NFR1</w:t>
      </w:r>
      <w:r>
        <w:t>: The application should be reliable and ensure accurate attendance records.</w:t>
      </w:r>
    </w:p>
    <w:p>
      <w:r>
        <w:rPr>
          <w:b/>
        </w:rPr>
        <w:t>NFR2</w:t>
      </w:r>
      <w:r>
        <w:t>: The application should be user-friendly and easy to navigate for teachers.</w:t>
      </w:r>
    </w:p>
    <w:p>
      <w:r>
        <w:rPr>
          <w:b/>
        </w:rPr>
        <w:t>NFR3</w:t>
      </w:r>
      <w:r>
        <w:t>: The application should be secure and protect student data privacy.</w:t>
      </w:r>
    </w:p>
    <w:p>
      <w:r>
        <w:rPr>
          <w:b/>
        </w:rPr>
        <w:t>NFR4</w:t>
      </w:r>
      <w:r>
        <w:t>: The application should be accessible from various devices (e.g., desktops, tablets, smartphones).</w:t>
      </w:r>
    </w:p>
    <w:p>
      <w:r>
        <w:rPr>
          <w:b/>
        </w:rPr>
        <w:t>NFR5</w:t>
      </w:r>
      <w:r>
        <w:t>: The application should allow for efficient reporting and analysis of attendance data.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