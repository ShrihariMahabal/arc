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br/>
        <w:t>Project: Tasks App</w:t>
      </w:r>
    </w:p>
    <w:p>
      <w:r>
        <w:br/>
        <w:t>Version: 1.0</w:t>
      </w:r>
    </w:p>
    <w:p>
      <w:r>
        <w:t>Date: August 16, 2025</w:t>
      </w:r>
    </w:p>
    <w:p>
      <w:r>
        <w:br w:type="page"/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To assist students in staying organized and on track with their academic workload</w:t>
      </w:r>
    </w:p>
    <w:p>
      <w:pPr>
        <w:pStyle w:val="Heading2"/>
      </w:pPr>
      <w:r>
        <w:t>1.2 Scope</w:t>
      </w:r>
    </w:p>
    <w:p>
      <w:r>
        <w:t>- task management</w:t>
      </w:r>
    </w:p>
    <w:p>
      <w:r>
        <w:t>- assignment tracking</w:t>
      </w:r>
    </w:p>
    <w:p>
      <w:pPr>
        <w:pStyle w:val="Heading2"/>
      </w:pPr>
      <w:r>
        <w:t>1.3 Intended Audience</w:t>
      </w:r>
    </w:p>
    <w:p>
      <w:r>
        <w:t>- students</w:t>
      </w:r>
    </w:p>
    <w:p>
      <w:pPr>
        <w:pStyle w:val="Heading1"/>
      </w:pPr>
      <w:r>
        <w:t>2. System Overview</w:t>
      </w:r>
    </w:p>
    <w:p>
      <w:r>
        <w:t>A mobile application that helps students manage their tasks and assignments</w:t>
      </w:r>
    </w:p>
    <w:p>
      <w:pPr>
        <w:pStyle w:val="Heading1"/>
      </w:pPr>
      <w:r>
        <w:t>3. Functional Requirements</w:t>
      </w:r>
    </w:p>
    <w:p>
      <w:pPr>
        <w:pStyle w:val="Heading2"/>
      </w:pPr>
      <w:r>
        <w:t>3.1 User Registration [0]</w:t>
      </w:r>
    </w:p>
    <w:p>
      <w:r>
        <w:rPr>
          <w:b/>
        </w:rPr>
        <w:t xml:space="preserve">Description: </w:t>
      </w:r>
    </w:p>
    <w:p>
      <w:r>
        <w:t>The application should allow users to create new accounts by providing their information.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user registration form with fields for name, email, password</w:t>
      </w:r>
    </w:p>
    <w:p>
      <w:r>
        <w:t>- Validate user input for required fields and format</w:t>
      </w:r>
    </w:p>
    <w:p>
      <w:r>
        <w:t>- Hash and store user passwords securely</w:t>
      </w:r>
    </w:p>
    <w:p>
      <w:r>
        <w:t>- Send a confirmation email to the registered user</w:t>
      </w:r>
    </w:p>
    <w:p>
      <w:r>
        <w:t>- Allow users to reset their passwords</w:t>
      </w:r>
    </w:p>
    <w:p>
      <w:pPr>
        <w:pStyle w:val="Heading2"/>
      </w:pPr>
      <w:r>
        <w:t>3.2 User Login [1]</w:t>
      </w:r>
    </w:p>
    <w:p>
      <w:r>
        <w:rPr>
          <w:b/>
        </w:rPr>
        <w:t xml:space="preserve">Description: </w:t>
      </w:r>
    </w:p>
    <w:p>
      <w:r>
        <w:t>The application should allow registered users to log in securely using their credentials.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username and password authentication</w:t>
      </w:r>
    </w:p>
    <w:p>
      <w:r>
        <w:t>- Store user credentials securely</w:t>
      </w:r>
    </w:p>
    <w:p>
      <w:r>
        <w:t>- Handle failed login attempts</w:t>
      </w:r>
    </w:p>
    <w:p>
      <w:r>
        <w:t>- Provide a password reset functionality</w:t>
      </w:r>
    </w:p>
    <w:p>
      <w:pPr>
        <w:pStyle w:val="Heading2"/>
      </w:pPr>
      <w:r>
        <w:t>3.3 Task Creation [2]</w:t>
      </w:r>
    </w:p>
    <w:p>
      <w:r>
        <w:rPr>
          <w:b/>
        </w:rPr>
        <w:t xml:space="preserve">Description: </w:t>
      </w:r>
    </w:p>
    <w:p>
      <w:r>
        <w:t>The application should allow users to create new tasks with details such as title, description, due date, and priority.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Allow users to input a title for the task.</w:t>
      </w:r>
    </w:p>
    <w:p>
      <w:r>
        <w:t>- Enable users to add a description for the task.</w:t>
      </w:r>
    </w:p>
    <w:p>
      <w:r>
        <w:t>- Provide a date picker for setting a due date for the task.</w:t>
      </w:r>
    </w:p>
    <w:p>
      <w:r>
        <w:t>- Implement a priority level selection (e.g., High, Medium, Low).</w:t>
      </w:r>
    </w:p>
    <w:p>
      <w:pPr>
        <w:pStyle w:val="Heading2"/>
      </w:pPr>
      <w:r>
        <w:t>3.4 Task Management [3]</w:t>
      </w:r>
    </w:p>
    <w:p>
      <w:r>
        <w:rPr>
          <w:b/>
        </w:rPr>
        <w:t xml:space="preserve">Description: </w:t>
      </w:r>
    </w:p>
    <w:p>
      <w:r>
        <w:t>The application should allow users to view, edit, and delete existing tasks.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a list of all user tasks</w:t>
      </w:r>
    </w:p>
    <w:p>
      <w:r>
        <w:t>- Allow users to edit existing task details (title, description, due date)</w:t>
      </w:r>
    </w:p>
    <w:p>
      <w:r>
        <w:t>- Enable users to delete tasks</w:t>
      </w:r>
    </w:p>
    <w:p>
      <w:r>
        <w:t>- Implement search functionality to find specific tasks</w:t>
      </w:r>
    </w:p>
    <w:p>
      <w:pPr>
        <w:pStyle w:val="Heading2"/>
      </w:pPr>
      <w:r>
        <w:t>3.5 Task Prioritization [4]</w:t>
      </w:r>
    </w:p>
    <w:p>
      <w:r>
        <w:rPr>
          <w:b/>
        </w:rPr>
        <w:t xml:space="preserve">Description: </w:t>
      </w:r>
    </w:p>
    <w:p>
      <w:r>
        <w:t>The application should allow users to prioritize tasks using different methods, such as assigning priority levels or using a drag-and-drop interface.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priority level system with configurable options (e.g., High, Medium, Low)</w:t>
      </w:r>
    </w:p>
    <w:p>
      <w:r>
        <w:t>- Develop drag-and-drop interface for reordering tasks based on priority</w:t>
      </w:r>
    </w:p>
    <w:p>
      <w:r>
        <w:t>- Display prioritized tasks in a clear and visually distinct manner</w:t>
      </w:r>
    </w:p>
    <w:p>
      <w:pPr>
        <w:pStyle w:val="Heading2"/>
      </w:pPr>
      <w:r>
        <w:t>3.6 Task Reminders [5]</w:t>
      </w:r>
    </w:p>
    <w:p>
      <w:r>
        <w:rPr>
          <w:b/>
        </w:rPr>
        <w:t xml:space="preserve">Description: </w:t>
      </w:r>
    </w:p>
    <w:p>
      <w:r>
        <w:t>The application should provide reminders to users about upcoming tasks, configurable by the user.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push notification integration for reminders.</w:t>
      </w:r>
    </w:p>
    <w:p>
      <w:r>
        <w:t>- Develop functionality for users to set reminder frequency.</w:t>
      </w:r>
    </w:p>
    <w:p>
      <w:r>
        <w:t>- Create an option for users to choose email or push notifications for reminders.</w:t>
      </w:r>
    </w:p>
    <w:p>
      <w:r>
        <w:t>- Design user interface for setting up task reminders.</w:t>
      </w:r>
    </w:p>
    <w:p>
      <w:pPr>
        <w:pStyle w:val="Heading2"/>
      </w:pPr>
      <w:r>
        <w:t>3.7 Task Completion Tracking [6]</w:t>
      </w:r>
    </w:p>
    <w:p>
      <w:r>
        <w:rPr>
          <w:b/>
        </w:rPr>
        <w:t xml:space="preserve">Description: </w:t>
      </w:r>
    </w:p>
    <w:p>
      <w:r>
        <w:t>The application should allow users to mark tasks as completed and track their progress.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Display a visual indicator for completed tasks.</w:t>
      </w:r>
    </w:p>
    <w:p>
      <w:r>
        <w:t>- Allow users to mark tasks as incomplete.</w:t>
      </w:r>
    </w:p>
    <w:p>
      <w:r>
        <w:t>- Show the overall completion percentage for a user's tasks.</w:t>
      </w:r>
    </w:p>
    <w:p>
      <w:r>
        <w:t>- Enable users to filter tasks by completion status.</w:t>
      </w:r>
    </w:p>
    <w:p>
      <w:pPr>
        <w:pStyle w:val="Heading2"/>
      </w:pPr>
      <w:r>
        <w:t>3.8 Synchronization [7]</w:t>
      </w:r>
    </w:p>
    <w:p>
      <w:r>
        <w:rPr>
          <w:b/>
        </w:rPr>
        <w:t xml:space="preserve">Description: </w:t>
      </w:r>
    </w:p>
    <w:p>
      <w:r>
        <w:t>The application should synchronize task data across multiple devices.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Sync tasks between the mobile app and a cloud database</w:t>
      </w:r>
    </w:p>
    <w:p>
      <w:r>
        <w:t>- Implement conflict resolution for concurrent edits</w:t>
      </w:r>
    </w:p>
    <w:p>
      <w:r>
        <w:t>- Ensure data integrity during synchronization</w:t>
      </w:r>
    </w:p>
    <w:p>
      <w:pPr>
        <w:pStyle w:val="Heading2"/>
      </w:pPr>
      <w:r>
        <w:t>3.9 Notifications [8]</w:t>
      </w:r>
    </w:p>
    <w:p>
      <w:r>
        <w:rPr>
          <w:b/>
        </w:rPr>
        <w:t xml:space="preserve">Description: </w:t>
      </w:r>
    </w:p>
    <w:p>
      <w:r>
        <w:t>The application should notify users about new tasks, reminders, and other important events.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push notifications for new tasks and reminders</w:t>
      </w:r>
    </w:p>
    <w:p>
      <w:r>
        <w:t>- Display in-app notifications for important events</w:t>
      </w:r>
    </w:p>
    <w:p>
      <w:r>
        <w:t>- Allow users to customize notification settings (frequency, type)</w:t>
      </w:r>
    </w:p>
    <w:p>
      <w:pPr>
        <w:pStyle w:val="Heading2"/>
      </w:pPr>
      <w:r>
        <w:t>3.10 User Profile Management [9]</w:t>
      </w:r>
    </w:p>
    <w:p>
      <w:r>
        <w:rPr>
          <w:b/>
        </w:rPr>
        <w:t xml:space="preserve">Description: </w:t>
      </w:r>
    </w:p>
    <w:p>
      <w:r>
        <w:t>The application should allow users to manage their profile information, including settings and preferences.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Allow users to edit their personal information (name, email, etc.)</w:t>
      </w:r>
    </w:p>
    <w:p>
      <w:r>
        <w:t>- Provide options for users to set notification preferences</w:t>
      </w:r>
    </w:p>
    <w:p>
      <w:r>
        <w:t>- Enable users to change their password</w:t>
      </w:r>
    </w:p>
    <w:p>
      <w:r>
        <w:t>- Allow users to upload and manage their profile picture</w:t>
      </w:r>
    </w:p>
    <w:p>
      <w:pPr>
        <w:pStyle w:val="Heading2"/>
      </w:pPr>
      <w:r>
        <w:t>3.11 Data Security [10]</w:t>
      </w:r>
    </w:p>
    <w:p>
      <w:r>
        <w:rPr>
          <w:b/>
        </w:rPr>
        <w:t xml:space="preserve">Description: </w:t>
      </w:r>
    </w:p>
    <w:p>
      <w:r>
        <w:t>The application should implement measures to protect user data and privacy.</w:t>
      </w:r>
    </w:p>
    <w:p>
      <w:r>
        <w:rPr>
          <w:b/>
        </w:rPr>
        <w:t xml:space="preserve">Priority: </w:t>
      </w:r>
    </w:p>
    <w:p>
      <w:r>
        <w:t>High</w:t>
      </w:r>
    </w:p>
    <w:p>
      <w:r>
        <w:rPr>
          <w:b/>
        </w:rPr>
        <w:t>Subtasks:</w:t>
      </w:r>
    </w:p>
    <w:p>
      <w:r>
        <w:t>- Implement data encryption for sensitive user information both in transit and at rest.</w:t>
      </w:r>
    </w:p>
    <w:p>
      <w:r>
        <w:t>- Utilize robust authentication and authorization mechanisms to ensure only authorized users can access data.</w:t>
      </w:r>
    </w:p>
    <w:p>
      <w:r>
        <w:t>- Regularly update security protocols and libraries to mitigate known vulnerabilities.</w:t>
      </w:r>
    </w:p>
    <w:p>
      <w:r>
        <w:t>- Implement data access logging and monitoring to detect and respond to potential security breaches.</w:t>
      </w:r>
    </w:p>
    <w:p>
      <w:pPr>
        <w:pStyle w:val="Heading1"/>
      </w:pPr>
      <w:r>
        <w:t>4. Non-Functional Requirements</w:t>
      </w:r>
    </w:p>
    <w:p>
      <w:r>
        <w:rPr>
          <w:b/>
        </w:rPr>
        <w:t>NFR1</w:t>
      </w:r>
      <w:r>
        <w:t>: The application should be responsive and load quickly</w:t>
      </w:r>
    </w:p>
    <w:p>
      <w:r>
        <w:rPr>
          <w:b/>
        </w:rPr>
        <w:t>NFR2</w:t>
      </w:r>
      <w:r>
        <w:t>: The application should be secure and protect user data</w:t>
      </w:r>
    </w:p>
    <w:p>
      <w:r>
        <w:rPr>
          <w:b/>
        </w:rPr>
        <w:t>NFR3</w:t>
      </w:r>
      <w:r>
        <w:t>: The application should be easy to use and navigate</w:t>
      </w:r>
    </w:p>
    <w:p>
      <w:r>
        <w:rPr>
          <w:b/>
        </w:rPr>
        <w:t>NFR4</w:t>
      </w:r>
      <w:r>
        <w:t>: The application should be compatible with different mobile devices and operating systems</w:t>
      </w:r>
    </w:p>
    <w:p>
      <w:r>
        <w:rPr>
          <w:b/>
        </w:rPr>
        <w:t>NFR5</w:t>
      </w:r>
      <w:r>
        <w:t>: The application should have offline functionality to allow users to access tasks even without internet connection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