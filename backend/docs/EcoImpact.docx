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br/>
        <w:t>Project: EcoImpact</w:t>
      </w:r>
    </w:p>
    <w:p>
      <w:r>
        <w:br/>
        <w:t>Version: 1.0</w:t>
      </w:r>
    </w:p>
    <w:p>
      <w:r>
        <w:t>Date: August 25, 2025</w:t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To help companies measure, understand, and reduce their environmental impact.</w:t>
      </w:r>
    </w:p>
    <w:p>
      <w:pPr>
        <w:pStyle w:val="Heading2"/>
      </w:pPr>
      <w:r>
        <w:t>1.2 Scope</w:t>
      </w:r>
    </w:p>
    <w:p>
      <w:r>
        <w:t>- carbon footprint tracking</w:t>
      </w:r>
    </w:p>
    <w:p>
      <w:r>
        <w:t>- sustainability analytics</w:t>
      </w:r>
    </w:p>
    <w:p>
      <w:r>
        <w:t>- AI-driven insights</w:t>
      </w:r>
    </w:p>
    <w:p>
      <w:r>
        <w:t>- environmental reporting</w:t>
      </w:r>
    </w:p>
    <w:p>
      <w:pPr>
        <w:pStyle w:val="Heading2"/>
      </w:pPr>
      <w:r>
        <w:t>1.3 Intended Audience</w:t>
      </w:r>
    </w:p>
    <w:p>
      <w:r>
        <w:t>- businesses</w:t>
      </w:r>
    </w:p>
    <w:p>
      <w:r>
        <w:t>- corporations</w:t>
      </w:r>
    </w:p>
    <w:p>
      <w:pPr>
        <w:pStyle w:val="Heading1"/>
      </w:pPr>
      <w:r>
        <w:t>2. System Overview</w:t>
      </w:r>
    </w:p>
    <w:p>
      <w:r>
        <w:t>A SaaS tool that empowers companies to measure, visualize, and reduce their carbon footprint through AI-driven sustainability analytics.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User Authentication [0]</w:t>
      </w:r>
    </w:p>
    <w:p>
      <w:r>
        <w:rPr>
          <w:b/>
        </w:rPr>
        <w:t xml:space="preserve">Description: </w:t>
      </w:r>
    </w:p>
    <w:p>
      <w:r>
        <w:t>The application should allow users to securely register and log in.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 registration with email and password</w:t>
      </w:r>
    </w:p>
    <w:p>
      <w:r>
        <w:t>- Implement password hashing and salting</w:t>
      </w:r>
    </w:p>
    <w:p>
      <w:r>
        <w:t>- Implement secure login functionality</w:t>
      </w:r>
    </w:p>
    <w:p>
      <w:r>
        <w:t>- Provide password reset functionality</w:t>
      </w:r>
    </w:p>
    <w:p>
      <w:r>
        <w:t>- Implement email verification for new users</w:t>
      </w:r>
    </w:p>
    <w:p>
      <w:pPr>
        <w:pStyle w:val="Heading2"/>
      </w:pPr>
      <w:r>
        <w:t>3.2 Company Profile Management [1]</w:t>
      </w:r>
    </w:p>
    <w:p>
      <w:r>
        <w:rPr>
          <w:b/>
        </w:rPr>
        <w:t xml:space="preserve">Description: </w:t>
      </w:r>
    </w:p>
    <w:p>
      <w:r>
        <w:t>Users should be able to create profiles with company information relevant to carbon footprint analysis.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Allow users to input company name, industry, location, and size.</w:t>
      </w:r>
    </w:p>
    <w:p>
      <w:r>
        <w:t>- Enable the storage of emission factors specific to each company's industry.</w:t>
      </w:r>
    </w:p>
    <w:p>
      <w:r>
        <w:t>- Provide a mechanism for users to upload relevant documents like sustainability reports.</w:t>
      </w:r>
    </w:p>
    <w:p>
      <w:r>
        <w:t>- Ensure data privacy and security for company profile information.</w:t>
      </w:r>
    </w:p>
    <w:p>
      <w:pPr>
        <w:pStyle w:val="Heading2"/>
      </w:pPr>
      <w:r>
        <w:t>3.3 Data Integration and Collection [2]</w:t>
      </w:r>
    </w:p>
    <w:p>
      <w:r>
        <w:rPr>
          <w:b/>
        </w:rPr>
        <w:t xml:space="preserve">Description: </w:t>
      </w:r>
    </w:p>
    <w:p>
      <w:r>
        <w:t>The application should integrate with various data sources to collect company-specific emissions data.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Develop APIs to connect with popular energy consumption platforms.</w:t>
      </w:r>
    </w:p>
    <w:p>
      <w:r>
        <w:t>- Implement data parsing logic to extract relevant emissions data from various formats (CSV, JSON, XML).</w:t>
      </w:r>
    </w:p>
    <w:p>
      <w:r>
        <w:t>- Establish secure data transfer protocols for sensitive company information.</w:t>
      </w:r>
    </w:p>
    <w:p>
      <w:r>
        <w:t>- Create a centralized data warehouse to store and manage collected emissions data.</w:t>
      </w:r>
    </w:p>
    <w:p>
      <w:pPr>
        <w:pStyle w:val="Heading2"/>
      </w:pPr>
      <w:r>
        <w:t>3.4 Carbon Footprint Calculation [3]</w:t>
      </w:r>
    </w:p>
    <w:p>
      <w:r>
        <w:rPr>
          <w:b/>
        </w:rPr>
        <w:t xml:space="preserve">Description: </w:t>
      </w:r>
    </w:p>
    <w:p>
      <w:r>
        <w:t>The application should process and analyze the collected data using AI algorithms to calculate the company's carbon footprint.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Develop AI algorithms for carbon footprint estimation.</w:t>
      </w:r>
    </w:p>
    <w:p>
      <w:r>
        <w:t>- Integrate with data sources (e.g., energy consumption, transportation, supply chain).</w:t>
      </w:r>
    </w:p>
    <w:p>
      <w:r>
        <w:t>- Implement a data processing pipeline for cleaning, validation, and transformation.</w:t>
      </w:r>
    </w:p>
    <w:p>
      <w:r>
        <w:t>- Define and calculate various carbon footprint metrics (e.g., Scope 1, 2, 3).</w:t>
      </w:r>
    </w:p>
    <w:p>
      <w:r>
        <w:t>- Provide visualizations and reports of carbon footprint data.</w:t>
      </w:r>
    </w:p>
    <w:p>
      <w:pPr>
        <w:pStyle w:val="Heading2"/>
      </w:pPr>
      <w:r>
        <w:t>3.5 Carbon Footprint Visualization [4]</w:t>
      </w:r>
    </w:p>
    <w:p>
      <w:r>
        <w:rPr>
          <w:b/>
        </w:rPr>
        <w:t xml:space="preserve">Description: </w:t>
      </w:r>
    </w:p>
    <w:p>
      <w:r>
        <w:t>The application should visualize the carbon footprint data in informative dashboards and reports.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Develop interactive bar charts to display carbon emissions by category (e.g., energy, transportation, waste).</w:t>
      </w:r>
    </w:p>
    <w:p>
      <w:r>
        <w:t>- Create line charts to track carbon emissions over time.</w:t>
      </w:r>
    </w:p>
    <w:p>
      <w:r>
        <w:t>- Design pie charts to show the percentage contribution of different sources to the overall carbon footprint.</w:t>
      </w:r>
    </w:p>
    <w:p>
      <w:r>
        <w:t>- Implement a dashboard with customizable widgets for displaying key metrics.</w:t>
      </w:r>
    </w:p>
    <w:p>
      <w:pPr>
        <w:pStyle w:val="Heading2"/>
      </w:pPr>
      <w:r>
        <w:t>3.6 Emissions Source Identification [5]</w:t>
      </w:r>
    </w:p>
    <w:p>
      <w:r>
        <w:rPr>
          <w:b/>
        </w:rPr>
        <w:t xml:space="preserve">Description: </w:t>
      </w:r>
    </w:p>
    <w:p>
      <w:r>
        <w:t>The application should identify areas within the company's operations with the highest carbon emissions.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Analyze energy consumption data from various sources (e.g., utility bills, building management systems).</w:t>
      </w:r>
    </w:p>
    <w:p>
      <w:r>
        <w:t>- Identify and quantify emissions from company vehicles and transportation.</w:t>
      </w:r>
    </w:p>
    <w:p>
      <w:r>
        <w:t>- Assess emissions associated with material sourcing and production processes.</w:t>
      </w:r>
    </w:p>
    <w:p>
      <w:r>
        <w:t>- Estimate emissions from waste generation and disposal.</w:t>
      </w:r>
    </w:p>
    <w:p>
      <w:r>
        <w:t>- Develop a visual dashboard to display emissions by source category.</w:t>
      </w:r>
    </w:p>
    <w:p>
      <w:pPr>
        <w:pStyle w:val="Heading2"/>
      </w:pPr>
      <w:r>
        <w:t>3.7 Sustainability Recommendations [6]</w:t>
      </w:r>
    </w:p>
    <w:p>
      <w:r>
        <w:rPr>
          <w:b/>
        </w:rPr>
        <w:t xml:space="preserve">Description: </w:t>
      </w:r>
    </w:p>
    <w:p>
      <w:r>
        <w:t>The application should provide recommendations for reducing the company's carbon footprint based on AI-driven insights.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Generate recommendations for energy efficiency improvements</w:t>
      </w:r>
    </w:p>
    <w:p>
      <w:r>
        <w:t>- Suggest alternatives for sustainable transportation</w:t>
      </w:r>
    </w:p>
    <w:p>
      <w:r>
        <w:t>- Provide insights on waste reduction and recycling practices</w:t>
      </w:r>
    </w:p>
    <w:p>
      <w:r>
        <w:t>- Offer recommendations for sourcing sustainable materials</w:t>
      </w:r>
    </w:p>
    <w:p>
      <w:pPr>
        <w:pStyle w:val="Heading2"/>
      </w:pPr>
      <w:r>
        <w:t>3.8 Sustainability Progress Tracking [7]</w:t>
      </w:r>
    </w:p>
    <w:p>
      <w:r>
        <w:rPr>
          <w:b/>
        </w:rPr>
        <w:t xml:space="preserve">Description: </w:t>
      </w:r>
    </w:p>
    <w:p>
      <w:r>
        <w:t>The application should allow users to track the progress of their sustainability initiatives.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a dashboard with key sustainability metrics and progress indicators.</w:t>
      </w:r>
    </w:p>
    <w:p>
      <w:r>
        <w:t>- Allow users to set sustainability goals and track their progress towards achieving them.</w:t>
      </w:r>
    </w:p>
    <w:p>
      <w:r>
        <w:t>- Enable users to record and analyze data related to their sustainability efforts.</w:t>
      </w:r>
    </w:p>
    <w:p>
      <w:r>
        <w:t>- Generate reports on sustainability performance over time.</w:t>
      </w:r>
    </w:p>
    <w:p>
      <w:pPr>
        <w:pStyle w:val="Heading2"/>
      </w:pPr>
      <w:r>
        <w:t>3.9 Collaboration and Communication [8]</w:t>
      </w:r>
    </w:p>
    <w:p>
      <w:r>
        <w:rPr>
          <w:b/>
        </w:rPr>
        <w:t xml:space="preserve">Description: </w:t>
      </w:r>
    </w:p>
    <w:p>
      <w:r>
        <w:t>The application should facilitate collaboration among team members and stakeholders on sustainability efforts.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Enable real-time chat for team discussions and updates on sustainability initiatives.</w:t>
      </w:r>
    </w:p>
    <w:p>
      <w:r>
        <w:t>- Implement a shared task management system for assigning and tracking sustainability projects.</w:t>
      </w:r>
    </w:p>
    <w:p>
      <w:r>
        <w:t>- Provide a forum for stakeholders to share best practices, insights, and challenges related to sustainability.</w:t>
      </w:r>
    </w:p>
    <w:p>
      <w:r>
        <w:t>- Allow for the creation of collaborative reports and presentations on sustainability progress and insights.</w:t>
      </w:r>
    </w:p>
    <w:p>
      <w:pPr>
        <w:pStyle w:val="Heading2"/>
      </w:pPr>
      <w:r>
        <w:t>3.10 Customizable Reporting [9]</w:t>
      </w:r>
    </w:p>
    <w:p>
      <w:r>
        <w:rPr>
          <w:b/>
        </w:rPr>
        <w:t xml:space="preserve">Description: </w:t>
      </w:r>
    </w:p>
    <w:p>
      <w:r>
        <w:t>The application should offer customizable reporting features to share sustainability data with stakeholders.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Allow users to select specific data points to include in reports.</w:t>
      </w:r>
    </w:p>
    <w:p>
      <w:r>
        <w:t>- Provide customizable report templates for different stakeholders (e.g., investors, employees, customers).</w:t>
      </w:r>
    </w:p>
    <w:p>
      <w:r>
        <w:t>- Enable users to filter and sort data within reports.</w:t>
      </w:r>
    </w:p>
    <w:p>
      <w:r>
        <w:t>- Implement a scheduling feature for automated report generation and delivery.</w:t>
      </w:r>
    </w:p>
    <w:p>
      <w:pPr>
        <w:pStyle w:val="Heading2"/>
      </w:pPr>
      <w:r>
        <w:t>3.11 Data Security and Privacy [10]</w:t>
      </w:r>
    </w:p>
    <w:p>
      <w:r>
        <w:rPr>
          <w:b/>
        </w:rPr>
        <w:t xml:space="preserve">Description: </w:t>
      </w:r>
    </w:p>
    <w:p>
      <w:r>
        <w:t>The application should ensure the security and privacy of user data.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robust access control mechanisms with role-based permissions.</w:t>
      </w:r>
    </w:p>
    <w:p>
      <w:r>
        <w:t>- Encrypt all sensitive user data using industry-standard encryption algorithms.</w:t>
      </w:r>
    </w:p>
    <w:p>
      <w:r>
        <w:t>- Ensure data is securely stored and protected at rest using encryption and secure data centers.</w:t>
      </w:r>
    </w:p>
    <w:p>
      <w:r>
        <w:t>- Implement secure communication protocols (e.g., HTTPS) to protect data in transit.</w:t>
      </w:r>
    </w:p>
    <w:p>
      <w:r>
        <w:t>- Conduct regular security assessments and penetration testing to identify vulnerabilities.</w:t>
      </w:r>
    </w:p>
    <w:p>
      <w:r>
        <w:t>- Develop and implement a comprehensive data retention policy.</w:t>
      </w:r>
    </w:p>
    <w:p>
      <w:r>
        <w:t>- Provide users with clear and concise privacy policies outlining data usage and protection measures.</w:t>
      </w:r>
    </w:p>
    <w:p>
      <w:pPr>
        <w:pStyle w:val="Heading2"/>
      </w:pPr>
      <w:r>
        <w:t>3.12 Cross-Platform Compatibility [11]</w:t>
      </w:r>
    </w:p>
    <w:p>
      <w:r>
        <w:rPr>
          <w:b/>
        </w:rPr>
        <w:t xml:space="preserve">Description: </w:t>
      </w:r>
    </w:p>
    <w:p>
      <w:r>
        <w:t>The application should be accessible on multiple devices and platforms.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Develop responsive web interface compatible with major browsers (Chrome, Firefox, Safari, Edge)</w:t>
      </w:r>
    </w:p>
    <w:p>
      <w:r>
        <w:t>- Create native mobile application versions for iOS and Android</w:t>
      </w:r>
    </w:p>
    <w:p>
      <w:r>
        <w:t>- Ensure consistent user experience and functionality across all platforms</w:t>
      </w:r>
    </w:p>
    <w:p>
      <w:pPr>
        <w:pStyle w:val="Heading1"/>
      </w:pPr>
      <w:r>
        <w:t>4. Non-Functional Requirements</w:t>
      </w:r>
    </w:p>
    <w:p>
      <w:r>
        <w:rPr>
          <w:b/>
        </w:rPr>
        <w:t>scalability</w:t>
      </w:r>
      <w:r>
        <w:t>: The application should be highly scalable to accommodate a growing number of users and datasets.</w:t>
      </w:r>
    </w:p>
    <w:p>
      <w:r>
        <w:rPr>
          <w:b/>
        </w:rPr>
        <w:t>security</w:t>
      </w:r>
      <w:r>
        <w:t>: The application should provide robust security measures to protect sensitive user data and comply with relevant regulations.</w:t>
      </w:r>
    </w:p>
    <w:p>
      <w:r>
        <w:rPr>
          <w:b/>
        </w:rPr>
        <w:t>usability</w:t>
      </w:r>
      <w:r>
        <w:t>: The application should be user-friendly and intuitive, with clear visualizations and actionable insights.</w:t>
      </w:r>
    </w:p>
    <w:p>
      <w:r>
        <w:rPr>
          <w:b/>
        </w:rPr>
        <w:t>reliability</w:t>
      </w:r>
      <w:r>
        <w:t>: The application should offer reliable performance and minimal downtime.</w:t>
      </w:r>
    </w:p>
    <w:p>
      <w:r>
        <w:rPr>
          <w:b/>
        </w:rPr>
        <w:t>integration</w:t>
      </w:r>
      <w:r>
        <w:t>: The application should integrate seamlessly with existing business systems and data sources.</w:t>
      </w:r>
    </w:p>
    <w:p>
      <w:r>
        <w:rPr>
          <w:b/>
        </w:rPr>
        <w:t>platformCompatibility</w:t>
      </w:r>
      <w:r>
        <w:t>: The application should be accessible on multiple devices and platforms.</w:t>
      </w:r>
    </w:p>
    <w:p>
      <w:r>
        <w:rPr>
          <w:b/>
        </w:rPr>
        <w:t>documentation</w:t>
      </w:r>
      <w:r>
        <w:t>: The application should provide comprehensive documentation and support resources.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