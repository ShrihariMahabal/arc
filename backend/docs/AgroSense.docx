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AgroSense</w:t>
      </w:r>
    </w:p>
    <w:p>
      <w:r>
        <w:br/>
        <w:t>Version: 1.0</w:t>
      </w:r>
    </w:p>
    <w:p>
      <w:r>
        <w:t>Date: August 25,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optimize agricultural practices and increase crop yields</w:t>
      </w:r>
    </w:p>
    <w:p>
      <w:pPr>
        <w:pStyle w:val="Heading2"/>
      </w:pPr>
      <w:r>
        <w:t>1.2 Scope</w:t>
      </w:r>
    </w:p>
    <w:p>
      <w:r>
        <w:t>- soil health monitoring</w:t>
      </w:r>
    </w:p>
    <w:p>
      <w:r>
        <w:t>- irrigation optimization</w:t>
      </w:r>
    </w:p>
    <w:p>
      <w:r>
        <w:t>- pest risk assessment</w:t>
      </w:r>
    </w:p>
    <w:p>
      <w:pPr>
        <w:pStyle w:val="Heading2"/>
      </w:pPr>
      <w:r>
        <w:t>1.3 Intended Audience</w:t>
      </w:r>
    </w:p>
    <w:p>
      <w:r>
        <w:t>- farmers</w:t>
      </w:r>
    </w:p>
    <w:p>
      <w:pPr>
        <w:pStyle w:val="Heading1"/>
      </w:pPr>
      <w:r>
        <w:t>2. System Overview</w:t>
      </w:r>
    </w:p>
    <w:p>
      <w:r>
        <w:t>An IoT + AI platform providing real-time insights on soil health, irrigation needs, and pest risks via satellite imagery and sensors.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Authentication [0]</w:t>
      </w:r>
    </w:p>
    <w:p>
      <w:r>
        <w:rPr>
          <w:b/>
        </w:rPr>
        <w:t xml:space="preserve">Description: </w:t>
      </w:r>
    </w:p>
    <w:p>
      <w:r>
        <w:t>The platform securely authenticates users through various methods, such as email/password, social login, or biometric authentication.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email/password authentication using secure hashing algorithms.</w:t>
      </w:r>
    </w:p>
    <w:p>
      <w:r>
        <w:t>- Integrate social login options (e.g., Google, Facebook) for user registration and login.</w:t>
      </w:r>
    </w:p>
    <w:p>
      <w:r>
        <w:t>- Explore and implement biometric authentication (e.g., fingerprint, face recognition) for enhanced security.</w:t>
      </w:r>
    </w:p>
    <w:p>
      <w:r>
        <w:t>- Ensure compliance with industry best practices for authentication security (e.g., OAuth 2.0, multi-factor authentication).</w:t>
      </w:r>
    </w:p>
    <w:p>
      <w:pPr>
        <w:pStyle w:val="Heading2"/>
      </w:pPr>
      <w:r>
        <w:t>3.2 User Profile Management [1]</w:t>
      </w:r>
    </w:p>
    <w:p>
      <w:r>
        <w:rPr>
          <w:b/>
        </w:rPr>
        <w:t xml:space="preserve">Description: </w:t>
      </w:r>
    </w:p>
    <w:p>
      <w:r>
        <w:t>Users can create profiles to manage their farm information, such as location, crops, and soil types.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Create a new user profile with farm details (location, crops, soil type)</w:t>
      </w:r>
    </w:p>
    <w:p>
      <w:r>
        <w:t>- Edit existing profile information</w:t>
      </w:r>
    </w:p>
    <w:p>
      <w:r>
        <w:t>- View and manage multiple farm profiles</w:t>
      </w:r>
    </w:p>
    <w:p>
      <w:r>
        <w:t>- Securely store user data and farm information</w:t>
      </w:r>
    </w:p>
    <w:p>
      <w:pPr>
        <w:pStyle w:val="Heading2"/>
      </w:pPr>
      <w:r>
        <w:t>3.3 Sensor Data Integration [2]</w:t>
      </w:r>
    </w:p>
    <w:p>
      <w:r>
        <w:rPr>
          <w:b/>
        </w:rPr>
        <w:t xml:space="preserve">Description: </w:t>
      </w:r>
    </w:p>
    <w:p>
      <w:r>
        <w:t>The platform integrates with existing sensor networks to collect real-time data on soil moisture, nutrient levels, and temperature.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Establish API connections with popular sensor network protocols (e.g., MQTT, CoAP).</w:t>
      </w:r>
    </w:p>
    <w:p>
      <w:r>
        <w:t>- Implement real-time data ingestion pipeline for handling sensor data streams.</w:t>
      </w:r>
    </w:p>
    <w:p>
      <w:r>
        <w:t>- Develop data validation and quality control mechanisms for incoming sensor data.</w:t>
      </w:r>
    </w:p>
    <w:p>
      <w:pPr>
        <w:pStyle w:val="Heading2"/>
      </w:pPr>
      <w:r>
        <w:t>3.4 Satellite Imagery Analysis [3]</w:t>
      </w:r>
    </w:p>
    <w:p>
      <w:r>
        <w:rPr>
          <w:b/>
        </w:rPr>
        <w:t xml:space="preserve">Description: </w:t>
      </w:r>
    </w:p>
    <w:p>
      <w:r>
        <w:t>Satellite imagery data is processed and analyzed to provide insights on crop health, pest infestations, and irrigation needs.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Develop algorithms for crop health analysis.</w:t>
      </w:r>
    </w:p>
    <w:p>
      <w:r>
        <w:t>- Implement pest detection models using machine learning techniques.</w:t>
      </w:r>
    </w:p>
    <w:p>
      <w:r>
        <w:t>- Create irrigation scheduling algorithms based on satellite data and weather forecasts.</w:t>
      </w:r>
    </w:p>
    <w:p>
      <w:r>
        <w:t>- Design a user interface for visualizing satellite imagery and analysis results.</w:t>
      </w:r>
    </w:p>
    <w:p>
      <w:pPr>
        <w:pStyle w:val="Heading2"/>
      </w:pPr>
      <w:r>
        <w:t>3.5 Insight Generation and Recommendations [4]</w:t>
      </w:r>
    </w:p>
    <w:p>
      <w:r>
        <w:rPr>
          <w:b/>
        </w:rPr>
        <w:t xml:space="preserve">Description: </w:t>
      </w:r>
    </w:p>
    <w:p>
      <w:r>
        <w:t>The platform generates actionable insights and recommendations for farmers based on the collected sensor and satellite data.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Analyze sensor data (temperature, humidity, soil moisture) to identify anomalies and patterns.</w:t>
      </w:r>
    </w:p>
    <w:p>
      <w:r>
        <w:t>- Process satellite imagery to assess crop health, growth stage, and potential pest infestations.</w:t>
      </w:r>
    </w:p>
    <w:p>
      <w:r>
        <w:t>- Develop algorithms to generate insights based on combined sensor and satellite data.</w:t>
      </w:r>
    </w:p>
    <w:p>
      <w:r>
        <w:t>- Create personalized recommendations for irrigation scheduling, fertilizer application, and pest control.</w:t>
      </w:r>
    </w:p>
    <w:p>
      <w:r>
        <w:t>- Implement a user interface to display insights and recommendations clearly and concisely.</w:t>
      </w:r>
    </w:p>
    <w:p>
      <w:pPr>
        <w:pStyle w:val="Heading2"/>
      </w:pPr>
      <w:r>
        <w:t>3.6 Real-Time Dashboard and Reporting [5]</w:t>
      </w:r>
    </w:p>
    <w:p>
      <w:r>
        <w:rPr>
          <w:b/>
        </w:rPr>
        <w:t xml:space="preserve">Description: </w:t>
      </w:r>
    </w:p>
    <w:p>
      <w:r>
        <w:t>Farmers can access real-time dashboards and reports to monitor their farm's progress and performance.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real-time soil moisture levels for each field</w:t>
      </w:r>
    </w:p>
    <w:p>
      <w:r>
        <w:t>- Visualize irrigation needs based on soil moisture and weather forecasts</w:t>
      </w:r>
    </w:p>
    <w:p>
      <w:r>
        <w:t>- Generate reports on pest risks identified by AI algorithms</w:t>
      </w:r>
    </w:p>
    <w:p>
      <w:r>
        <w:t>- Allow users to filter and customize reports based on specific criteria</w:t>
      </w:r>
    </w:p>
    <w:p>
      <w:pPr>
        <w:pStyle w:val="Heading2"/>
      </w:pPr>
      <w:r>
        <w:t>3.7 Automated Irrigation Scheduling [6]</w:t>
      </w:r>
    </w:p>
    <w:p>
      <w:r>
        <w:rPr>
          <w:b/>
        </w:rPr>
        <w:t xml:space="preserve">Description: </w:t>
      </w:r>
    </w:p>
    <w:p>
      <w:r>
        <w:t>The platform enables farmers to automate irrigation schedules based on soil moisture data and weather forecasts.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Collect real-time soil moisture data from sensors.</w:t>
      </w:r>
    </w:p>
    <w:p>
      <w:r>
        <w:t>- Integrate weather forecast data from a reliable API.</w:t>
      </w:r>
    </w:p>
    <w:p>
      <w:r>
        <w:t>- Develop an algorithm to analyze soil moisture and weather data to determine irrigation needs.</w:t>
      </w:r>
    </w:p>
    <w:p>
      <w:r>
        <w:t>- Generate customized irrigation schedules based on crop type, soil type, and weather predictions.</w:t>
      </w:r>
    </w:p>
    <w:p>
      <w:r>
        <w:t>- Display irrigation schedules clearly to the user with options to adjust or override.</w:t>
      </w:r>
    </w:p>
    <w:p>
      <w:pPr>
        <w:pStyle w:val="Heading2"/>
      </w:pPr>
      <w:r>
        <w:t>3.8 Pest and Threat Alerts [7]</w:t>
      </w:r>
    </w:p>
    <w:p>
      <w:r>
        <w:rPr>
          <w:b/>
        </w:rPr>
        <w:t xml:space="preserve">Description: </w:t>
      </w:r>
    </w:p>
    <w:p>
      <w:r>
        <w:t>Early warning alerts are issued to farmers about potential pest infestations or other threats to their crops.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Develop an algorithm to detect pest infestations from satellite imagery.</w:t>
      </w:r>
    </w:p>
    <w:p>
      <w:r>
        <w:t>- Integrate sensor data (e.g., temperature, humidity) into the alert system.</w:t>
      </w:r>
    </w:p>
    <w:p>
      <w:r>
        <w:t>- Create a user interface for farmers to view and manage alerts.</w:t>
      </w:r>
    </w:p>
    <w:p>
      <w:r>
        <w:t>- Implement a notification system (e.g., SMS, email) to alert farmers of potential threats.</w:t>
      </w:r>
    </w:p>
    <w:p>
      <w:pPr>
        <w:pStyle w:val="Heading2"/>
      </w:pPr>
      <w:r>
        <w:t>3.9 Historical Data Analysis and Trend Tracking [8]</w:t>
      </w:r>
    </w:p>
    <w:p>
      <w:r>
        <w:rPr>
          <w:b/>
        </w:rPr>
        <w:t xml:space="preserve">Description: </w:t>
      </w:r>
    </w:p>
    <w:p>
      <w:r>
        <w:t>Farmers can track historical data and trends to make informed decisions about their farming practices.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historical weather data (temperature, rainfall, humidity) for a selected period.</w:t>
      </w:r>
    </w:p>
    <w:p>
      <w:r>
        <w:t>- Visualize historical soil moisture levels and irrigation data.</w:t>
      </w:r>
    </w:p>
    <w:p>
      <w:r>
        <w:t>- Identify trends in pest outbreaks over time.</w:t>
      </w:r>
    </w:p>
    <w:p>
      <w:r>
        <w:t>- Generate reports summarizing key historical data points and trends.</w:t>
      </w:r>
    </w:p>
    <w:p>
      <w:r>
        <w:t>- Allow farmers to compare historical data with current conditions.</w:t>
      </w:r>
    </w:p>
    <w:p>
      <w:pPr>
        <w:pStyle w:val="Heading2"/>
      </w:pPr>
      <w:r>
        <w:t>3.10 Educational Resources and Support [9]</w:t>
      </w:r>
    </w:p>
    <w:p>
      <w:r>
        <w:rPr>
          <w:b/>
        </w:rPr>
        <w:t xml:space="preserve">Description: </w:t>
      </w:r>
    </w:p>
    <w:p>
      <w:r>
        <w:t>The platform provides educational resources and support to help farmers understand the insights and recommendations.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Create interactive tutorials explaining key platform features and functionalities.</w:t>
      </w:r>
    </w:p>
    <w:p>
      <w:r>
        <w:t>- Develop FAQs addressing common user questions and concerns.</w:t>
      </w:r>
    </w:p>
    <w:p>
      <w:r>
        <w:t>- Design video demonstrations showcasing the application of platform insights to real-world farming scenarios.</w:t>
      </w:r>
    </w:p>
    <w:p>
      <w:r>
        <w:t>- Establish an online forum for farmers to connect, share knowledge, and seek support from each other and platform experts.</w:t>
      </w:r>
    </w:p>
    <w:p>
      <w:pPr>
        <w:pStyle w:val="Heading2"/>
      </w:pPr>
      <w:r>
        <w:t>3.11 Data Security and Privacy [10]</w:t>
      </w:r>
    </w:p>
    <w:p>
      <w:r>
        <w:rPr>
          <w:b/>
        </w:rPr>
        <w:t xml:space="preserve">Description: </w:t>
      </w:r>
    </w:p>
    <w:p>
      <w:r>
        <w:t>The platform ensures data security and privacy through robust encryption and access control measures.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end-to-end encryption for all data transmission between clients, sensors, and the platform.</w:t>
      </w:r>
    </w:p>
    <w:p>
      <w:r>
        <w:t>- Securely store sensitive user data with access controls based on user roles and permissions.</w:t>
      </w:r>
    </w:p>
    <w:p>
      <w:r>
        <w:t>- Conduct regular security audits and vulnerability assessments to identify and mitigate risks.</w:t>
      </w:r>
    </w:p>
    <w:p>
      <w:r>
        <w:t>- Comply with relevant data privacy regulations such as GDPR and CCPA.</w:t>
      </w:r>
    </w:p>
    <w:p>
      <w:pPr>
        <w:pStyle w:val="Heading1"/>
      </w:pPr>
      <w:r>
        <w:t>4. Non-Functional Requirements</w:t>
      </w:r>
    </w:p>
    <w:p>
      <w:r>
        <w:rPr>
          <w:b/>
        </w:rPr>
        <w:t>realtime_processing</w:t>
      </w:r>
      <w:r>
        <w:t>: The system should provide real-time insights within 5 seconds of data acquisition.</w:t>
      </w:r>
    </w:p>
    <w:p>
      <w:r>
        <w:rPr>
          <w:b/>
        </w:rPr>
        <w:t>high_availability</w:t>
      </w:r>
      <w:r>
        <w:t>: The platform should be accessible 24/7 with 99.9% uptime.</w:t>
      </w:r>
    </w:p>
    <w:p>
      <w:r>
        <w:rPr>
          <w:b/>
        </w:rPr>
        <w:t>data_security</w:t>
      </w:r>
      <w:r>
        <w:t>: The application should be secure and protect user data from unauthorized access.</w:t>
      </w:r>
    </w:p>
    <w:p>
      <w:r>
        <w:rPr>
          <w:b/>
        </w:rPr>
        <w:t>scalability</w:t>
      </w:r>
      <w:r>
        <w:t>: The platform should be scalable to accommodate a growing number of users and data points.</w:t>
      </w:r>
    </w:p>
    <w:p>
      <w:r>
        <w:rPr>
          <w:b/>
        </w:rPr>
        <w:t>usability</w:t>
      </w:r>
      <w:r>
        <w:t>: The application should be user-friendly and intuitive for farmers with varying technical expertise.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