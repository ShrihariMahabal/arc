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my app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August 04,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my app system. The primary purpose of this project is To help users manage their tasks efficiently.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my app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Planning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Creation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Editing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Deletion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Due Dates and Reminders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View Options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Completion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Synchronization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 Authentication and Data Security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Scalability and Performance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Creation [0]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create new tasks with a title, description, and optional due date and reminders.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Task title must be at least 3 characters long.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Due date format should be YYYY-MM-DD.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A user can input a title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input a description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optionally set a due date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optionally set a reminder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created task is saved and displayed in the task list.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Task Editing [1]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modify existing tasks by updating their title, description, due date, reminders, or category.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change the title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modify the description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update the due date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add, remove, or modify reminders for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change the category of an existing task.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Business  Value: </w:t>
      </w:r>
      <w:r>
        <w:rPr>
          <w:rFonts w:ascii="Calibri" w:hAnsi="Calibri"/>
          <w:b w:val="0"/>
          <w:color w:val="000000"/>
          <w:sz w:val="22"/>
        </w:rPr>
        <w:t>Enables users to keep their task information up-to-date and organized.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Deletion [2]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remove tasks from the task list.</w:t>
      </w:r>
    </w:p>
    <w:p>
      <w:r>
        <w:rPr>
          <w:rFonts w:ascii="Calibri" w:hAnsi="Calibri"/>
          <w:b/>
          <w:color w:val="000000"/>
          <w:sz w:val="22"/>
        </w:rPr>
        <w:t xml:space="preserve">Application: </w:t>
      </w:r>
      <w:r>
        <w:rPr>
          <w:rFonts w:ascii="Calibri" w:hAnsi="Calibri"/>
          <w:b w:val="0"/>
          <w:color w:val="000000"/>
          <w:sz w:val="22"/>
        </w:rPr>
        <w:t>To-Do List App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User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Deletion should be permanent.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should not be recoverable through undo/redo.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A user can delete a single task from the task list.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delete multiple tasks from the task list.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are removed from all views (list, calendar, etc.).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Confirmation dialog should be displayed before deleting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user should be informed that the deletion is permanent.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Task Due Dates and Reminders [3]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set due dates for tasks and receive notifications when the due date approaches.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Task Management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Product Owner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Reminder notifications should be customizable (frequency, time of day).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input a specific date and time for a task's due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send a notification to the user a configurable time before the due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choose to receive multiple reminders for a single task (e.g., 1 day before, 3 hours before, etc.).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notification should clearly indicate the task title and due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disable reminders for specific tasks or globally.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3.5 Task Categorization [4]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categorize tasks into groups or projects for better organization.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Categories must be user-defined and customizable.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There should be no limit to the number of categories a user can create.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create new categories with descriptive names.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Tasks can be assigned to multiple categories.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application should display tasks grouped by category.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Category filters should allow users to view tasks based on specific categories.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3.6 Task View Options [5]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allow users to view their tasks in a list format or a calendar view.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should be able to switch between list and calendar view.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List view should display tasks chronologically or by priority.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Calendar view should display tasks as events with color-coding based on category.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filter tasks in both views by category, due date, or status.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User  Stories: </w:t>
      </w:r>
      <w:r>
        <w:rPr>
          <w:rFonts w:ascii="Calibri" w:hAnsi="Calibri"/>
          <w:b w:val="0"/>
          <w:color w:val="000000"/>
          <w:sz w:val="22"/>
        </w:rPr>
        <w:t>As a user, I want to see my tasks in a list format so I can quickly scan through them.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3.7 Task Completion [6]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mark tasks as complete to indicate they have been finished.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A user should be able to mark a task as completed.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Completed tasks should visually differentiate from incomplete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Marking a task as completed should update its status in the application's database.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3.8 Task Synchronization [7]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provide a mechanism for users to sync their task data across multiple devices.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Synchronization should occur seamlessly in the background.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should be synchronized securely.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log into their account on a different device and access their complete task list.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Changes made to tasks on one device should be reflected on all other synced devices.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indicate the status of the synchronization process (e.g., syncing, synced, error).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All users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3.9 User Authentication and Data Security [8]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ensure secure user authentication and data protection.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Affected_ Components: </w:t>
      </w:r>
      <w:r>
        <w:rPr>
          <w:rFonts w:ascii="Calibri" w:hAnsi="Calibri"/>
          <w:b w:val="0"/>
          <w:color w:val="000000"/>
          <w:sz w:val="22"/>
        </w:rPr>
        <w:t>User Management System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Storage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Network Communication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Authentication must comply with industry-standard security practices.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encryption must be implemented at rest and in transit.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must be able to create secure accounts with unique usernames and passwords.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Password complexity requirements must be enforced (e.g., minimum length, special characters).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Two-factor authentication should be optional for enhanced security.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 data (tasks, categories, deadlines, etc.) must be encrypted using strong algorithms.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transmitted between the app and the server must be encrypted using secure protocols (e.g., HTTPS).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3.10 Scalability and Performance [9]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be responsive and performant, even with a large number of users and tasks.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The app should maintain a maximum response time of 2 seconds for any user action, regardless of the number of concurrent users or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be able to handle at least 100,000 tasks per user without significant performance degradation.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The task list should load and display all tasks within 2 seconds, even with 10,000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Adding a new task should not take more than 0.5 seconds.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Searching for tasks should return results within 1 second, even with 1,000 search results.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Deleting a task should be completed within 0.2 seconds.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Category: </w:t>
      </w:r>
      <w:r>
        <w:rPr>
          <w:rFonts w:ascii="Calibri" w:hAnsi="Calibri"/>
          <w:b w:val="0"/>
          <w:color w:val="000000"/>
          <w:sz w:val="22"/>
        </w:rPr>
        <w:t>System Performance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application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