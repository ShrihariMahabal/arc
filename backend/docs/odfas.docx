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odfas</w:t>
      </w:r>
    </w:p>
    <w:p>
      <w:r>
        <w:br/>
        <w:t>Version: 1.0</w:t>
      </w:r>
    </w:p>
    <w:p>
      <w:r>
        <w:t>Date: August 11,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help users manage their tasks efficiently.</w:t>
      </w:r>
    </w:p>
    <w:p>
      <w:pPr>
        <w:pStyle w:val="Heading2"/>
      </w:pPr>
      <w:r>
        <w:t>1.2 Scope</w:t>
      </w:r>
    </w:p>
    <w:p>
      <w:r>
        <w:t>- Task management</w:t>
      </w:r>
    </w:p>
    <w:p>
      <w:r>
        <w:t>- Project planning</w:t>
      </w:r>
    </w:p>
    <w:p>
      <w:pPr>
        <w:pStyle w:val="Heading2"/>
      </w:pPr>
      <w:r>
        <w:t>1.3 Intended Audience</w:t>
      </w:r>
    </w:p>
    <w:p>
      <w:r>
        <w:t>- Students</w:t>
      </w:r>
    </w:p>
    <w:p>
      <w:r>
        <w:t>- Professionals</w:t>
      </w:r>
    </w:p>
    <w:p>
      <w:r>
        <w:t>- General users</w:t>
      </w:r>
    </w:p>
    <w:p>
      <w:pPr>
        <w:pStyle w:val="Heading1"/>
      </w:pPr>
      <w:r>
        <w:t>2. System Overview</w:t>
      </w:r>
    </w:p>
    <w:p>
      <w:r>
        <w:t>A simple and intuitive to-do list app designed to help users manage tasks efficiently.</w:t>
      </w:r>
    </w:p>
    <w:p>
      <w:r>
        <w:t>The app supports task creation, categorization, deadlines, and reminders.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Task Creation [0]</w:t>
      </w:r>
    </w:p>
    <w:p>
      <w:r>
        <w:rPr>
          <w:b/>
        </w:rPr>
        <w:t xml:space="preserve">Description: </w:t>
      </w:r>
    </w:p>
    <w:p>
      <w:r>
        <w:t>Users can add new tasks to their to-do list.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an input field for task title.</w:t>
      </w:r>
    </w:p>
    <w:p>
      <w:r>
        <w:t>- Allow users to set task description (optional).</w:t>
      </w:r>
    </w:p>
    <w:p>
      <w:r>
        <w:t>- Provide options for task categorization (e.g., work, personal).</w:t>
      </w:r>
    </w:p>
    <w:p>
      <w:r>
        <w:t>- Enable setting task due dates and reminders.</w:t>
      </w:r>
    </w:p>
    <w:p>
      <w:r>
        <w:t>- Save new tasks to persistent storage.</w:t>
      </w:r>
    </w:p>
    <w:p>
      <w:pPr>
        <w:pStyle w:val="Heading2"/>
      </w:pPr>
      <w:r>
        <w:t>3.2 Task Editing [1]</w:t>
      </w:r>
    </w:p>
    <w:p>
      <w:r>
        <w:rPr>
          <w:b/>
        </w:rPr>
        <w:t xml:space="preserve">Description: </w:t>
      </w:r>
    </w:p>
    <w:p>
      <w:r>
        <w:t>Users can modify existing task details, including content, due dates, and reminders.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change the task content.</w:t>
      </w:r>
    </w:p>
    <w:p>
      <w:r>
        <w:t>- Enable users to update the due date of a task.</w:t>
      </w:r>
    </w:p>
    <w:p>
      <w:r>
        <w:t>- Provide an option to modify the reminder settings for a task.</w:t>
      </w:r>
    </w:p>
    <w:p>
      <w:pPr>
        <w:pStyle w:val="Heading2"/>
      </w:pPr>
      <w:r>
        <w:t>3.3 Task Deletion [2]</w:t>
      </w:r>
    </w:p>
    <w:p>
      <w:r>
        <w:rPr>
          <w:b/>
        </w:rPr>
        <w:t xml:space="preserve">Description: </w:t>
      </w:r>
    </w:p>
    <w:p>
      <w:r>
        <w:t>Users can remove tasks from their to-do list.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functionality to delete individual tasks.</w:t>
      </w:r>
    </w:p>
    <w:p>
      <w:r>
        <w:t>- Delete tasks from the database permanently.</w:t>
      </w:r>
    </w:p>
    <w:p>
      <w:r>
        <w:t>- Provide visual confirmation to the user upon task deletion.</w:t>
      </w:r>
    </w:p>
    <w:p>
      <w:pPr>
        <w:pStyle w:val="Heading2"/>
      </w:pPr>
      <w:r>
        <w:t>3.4 Due Date Assignment [3]</w:t>
      </w:r>
    </w:p>
    <w:p>
      <w:r>
        <w:rPr>
          <w:b/>
        </w:rPr>
        <w:t xml:space="preserve">Description: </w:t>
      </w:r>
    </w:p>
    <w:p>
      <w:r>
        <w:t>Users can set due dates for tasks.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a calendar interface for selecting due dates.</w:t>
      </w:r>
    </w:p>
    <w:p>
      <w:r>
        <w:t>- Allow users to input custom due dates.</w:t>
      </w:r>
    </w:p>
    <w:p>
      <w:r>
        <w:t>- Validate due date format and ensure it is in the future.</w:t>
      </w:r>
    </w:p>
    <w:p>
      <w:r>
        <w:t>- Store the due date along with the task information.</w:t>
      </w:r>
    </w:p>
    <w:p>
      <w:r>
        <w:t>- Display the due date prominently in the task view.</w:t>
      </w:r>
    </w:p>
    <w:p>
      <w:pPr>
        <w:pStyle w:val="Heading2"/>
      </w:pPr>
      <w:r>
        <w:t>3.5 Reminder Setting [4]</w:t>
      </w:r>
    </w:p>
    <w:p>
      <w:r>
        <w:rPr>
          <w:b/>
        </w:rPr>
        <w:t xml:space="preserve">Description: </w:t>
      </w:r>
    </w:p>
    <w:p>
      <w:r>
        <w:t>Users can set reminders for tasks.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specify reminder time and date</w:t>
      </w:r>
    </w:p>
    <w:p>
      <w:r>
        <w:t>- Implement different reminder notification methods (e.g., push notification, email, in-app alert)</w:t>
      </w:r>
    </w:p>
    <w:p>
      <w:r>
        <w:t>- Enable users to set recurring reminders for tasks</w:t>
      </w:r>
    </w:p>
    <w:p>
      <w:r>
        <w:t>- Provide a clear and concise display of upcoming reminders within the app</w:t>
      </w:r>
    </w:p>
    <w:p>
      <w:pPr>
        <w:pStyle w:val="Heading2"/>
      </w:pPr>
      <w:r>
        <w:t>3.6 Task Categorization [5]</w:t>
      </w:r>
    </w:p>
    <w:p>
      <w:r>
        <w:rPr>
          <w:b/>
        </w:rPr>
        <w:t xml:space="preserve">Description: </w:t>
      </w:r>
    </w:p>
    <w:p>
      <w:r>
        <w:t>Users can organize tasks into categories or tags for better management.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system for creating new task categories.</w:t>
      </w:r>
    </w:p>
    <w:p>
      <w:r>
        <w:t>- Allow users to assign existing tasks to categories.</w:t>
      </w:r>
    </w:p>
    <w:p>
      <w:r>
        <w:t>- Display tasks categorized by their assigned tags.</w:t>
      </w:r>
    </w:p>
    <w:p>
      <w:r>
        <w:t>- Provide search functionality based on task categories.</w:t>
      </w:r>
    </w:p>
    <w:p>
      <w:pPr>
        <w:pStyle w:val="Heading2"/>
      </w:pPr>
      <w:r>
        <w:t>3.7 Deadline Notification [6]</w:t>
      </w:r>
    </w:p>
    <w:p>
      <w:r>
        <w:rPr>
          <w:b/>
        </w:rPr>
        <w:t xml:space="preserve">Description: </w:t>
      </w:r>
    </w:p>
    <w:p>
      <w:r>
        <w:t>The app notifies users of upcoming deadlines.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Send push notifications for upcoming deadlines.</w:t>
      </w:r>
    </w:p>
    <w:p>
      <w:r>
        <w:t>- Implement email notifications for missed deadlines.</w:t>
      </w:r>
    </w:p>
    <w:p>
      <w:r>
        <w:t>- Allow users to customize notification preferences (frequency, method).</w:t>
      </w:r>
    </w:p>
    <w:p>
      <w:pPr>
        <w:pStyle w:val="Heading2"/>
      </w:pPr>
      <w:r>
        <w:t>3.8 Task Completion Marking [7]</w:t>
      </w:r>
    </w:p>
    <w:p>
      <w:r>
        <w:rPr>
          <w:b/>
        </w:rPr>
        <w:t xml:space="preserve">Description: </w:t>
      </w:r>
    </w:p>
    <w:p>
      <w:r>
        <w:t>Users can mark tasks as complete.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UI element to mark a task as complete.</w:t>
      </w:r>
    </w:p>
    <w:p>
      <w:r>
        <w:t>- Update task status in the database upon marking as complete.</w:t>
      </w:r>
    </w:p>
    <w:p>
      <w:r>
        <w:t>- Display completed tasks differently (e.g., strikethrough, grayed out).</w:t>
      </w:r>
    </w:p>
    <w:p>
      <w:r>
        <w:t>- Allow users to un-mark a task as complete.</w:t>
      </w:r>
    </w:p>
    <w:p>
      <w:pPr>
        <w:pStyle w:val="Heading2"/>
      </w:pPr>
      <w:r>
        <w:t>3.9 Cross-Device Synchronization [8]</w:t>
      </w:r>
    </w:p>
    <w:p>
      <w:r>
        <w:rPr>
          <w:b/>
        </w:rPr>
        <w:t xml:space="preserve">Description: </w:t>
      </w:r>
    </w:p>
    <w:p>
      <w:r>
        <w:t>Tasks are synced across multiple devices using cloud storage.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cloud storage solution for task data.</w:t>
      </w:r>
    </w:p>
    <w:p>
      <w:r>
        <w:t>- Develop a mechanism for authenticating users and syncing data securely.</w:t>
      </w:r>
    </w:p>
    <w:p>
      <w:r>
        <w:t>- Ensure seamless synchronization of task creation, updates, and deletions.</w:t>
      </w:r>
    </w:p>
    <w:p>
      <w:r>
        <w:t>- Handle conflicts that may arise from concurrent modifications on different devices.</w:t>
      </w:r>
    </w:p>
    <w:p>
      <w:pPr>
        <w:pStyle w:val="Heading1"/>
      </w:pPr>
      <w:r>
        <w:t>4. Non-Functional Requirements</w:t>
      </w:r>
    </w:p>
    <w:p>
      <w:r>
        <w:rPr>
          <w:b/>
        </w:rPr>
        <w:t>NFR1</w:t>
      </w:r>
      <w:r>
        <w:t>: The application should be responsive and mobile-friendly.</w:t>
      </w:r>
    </w:p>
    <w:p>
      <w:r>
        <w:rPr>
          <w:b/>
        </w:rPr>
        <w:t>NFR2</w:t>
      </w:r>
      <w:r>
        <w:t>: Tasks should sync across devices using cloud storage.</w:t>
      </w:r>
    </w:p>
    <w:p>
      <w:r>
        <w:rPr>
          <w:b/>
        </w:rPr>
        <w:t>NFR3</w:t>
      </w:r>
      <w:r>
        <w:t>: The system should support at least 10,000 users simultaneously.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