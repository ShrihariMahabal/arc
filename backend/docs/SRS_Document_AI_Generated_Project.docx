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000000"/>
          <w:sz w:val="48"/>
        </w:rPr>
        <w:t>Software Requirements Specification (SRS)</w:t>
        <w:br/>
      </w:r>
    </w:p>
    <w:p>
      <w:pPr>
        <w:jc w:val="center"/>
      </w:pPr>
      <w:r>
        <w:rPr>
          <w:rFonts w:ascii="Calibri" w:hAnsi="Calibri"/>
          <w:b/>
          <w:color w:val="000000"/>
          <w:sz w:val="36"/>
        </w:rPr>
        <w:t>Project: AI Generated Project</w:t>
      </w:r>
    </w:p>
    <w:p/>
    <w:p>
      <w:pPr>
        <w:jc w:val="center"/>
      </w:pPr>
      <w:r>
        <w:rPr>
          <w:rFonts w:ascii="Calibri" w:hAnsi="Calibri"/>
          <w:b w:val="0"/>
          <w:color w:val="000000"/>
          <w:sz w:val="24"/>
        </w:rPr>
        <w:t>Prepared By: Your Company Name</w:t>
        <w:br/>
      </w:r>
      <w:r>
        <w:rPr>
          <w:rFonts w:ascii="Calibri" w:hAnsi="Calibri"/>
          <w:b w:val="0"/>
          <w:color w:val="000000"/>
          <w:sz w:val="24"/>
        </w:rPr>
        <w:t>Version: 1.0</w:t>
        <w:br/>
      </w:r>
      <w:r>
        <w:rPr>
          <w:rFonts w:ascii="Calibri" w:hAnsi="Calibri"/>
          <w:b w:val="0"/>
          <w:color w:val="000000"/>
          <w:sz w:val="24"/>
        </w:rPr>
        <w:t>Date: August 01, 2025</w:t>
      </w:r>
    </w:p>
    <w:p>
      <w:r>
        <w:br w:type="page"/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1. Introduction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1.1 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This document outlines the functional and non-functional requirements for the AI Generated Project system. The primary purpose of this project is To help users manage their tasks efficiently..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1.2 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The AI Generated Project system will provide functionalities for: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Management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Project Planning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1.3 Intended Audience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This document is intended for the following stakeholders: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Students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Professionals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General users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Project Managers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Developers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QA/Testers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2. System Overview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 simple and intuitive to-do list app designed to help users manage tasks efficiently.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The system will consist of the following primary functional areas: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Management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Scheduling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Categorization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Deadline Notifications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3. Functional Requirements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3.1 Task Management [0]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should be able to create, edit, and delete tasks.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A user can add a new task with a title and optional description.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 user can modify the title and description of an existing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 user can delete an existing task permanently.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Deleted tasks are unrecoverable.</w:t>
      </w:r>
    </w:p>
    <w:p>
      <w:r>
        <w:rPr>
          <w:rFonts w:ascii="Calibri" w:hAnsi="Calibri"/>
          <w:b/>
          <w:color w:val="000000"/>
          <w:sz w:val="22"/>
        </w:rPr>
        <w:t xml:space="preserve">Dependencies: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Related  Requirements: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Business Value: </w:t>
      </w:r>
      <w:r>
        <w:rPr>
          <w:rFonts w:ascii="Calibri" w:hAnsi="Calibri"/>
          <w:b w:val="0"/>
          <w:color w:val="000000"/>
          <w:sz w:val="22"/>
        </w:rPr>
        <w:t>Enhances user productivity by enabling efficient task management and organization.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3.2 Task Scheduling [1]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assign due dates and set reminders for tasks.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Users can input a due date for a task in a user-friendly format (e.g., MM/DD/YYYY or DD-MMM-YYYY).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set a reminder for a task, specifying a time and date.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Due dates must be in the future.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Reminders must be set for a time before the due date.</w:t>
      </w:r>
    </w:p>
    <w:p>
      <w:r>
        <w:rPr>
          <w:rFonts w:ascii="Calibri" w:hAnsi="Calibri"/>
          <w:b/>
          <w:color w:val="000000"/>
          <w:sz w:val="22"/>
        </w:rPr>
        <w:t xml:space="preserve">Related Requirements: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3.3 Task Categorization [2]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should be able to assign categories or tags to tasks for better organization and filtering.</w:t>
      </w:r>
    </w:p>
    <w:p>
      <w:r>
        <w:rPr>
          <w:rFonts w:ascii="Calibri" w:hAnsi="Calibri"/>
          <w:b/>
          <w:color w:val="000000"/>
          <w:sz w:val="22"/>
        </w:rPr>
        <w:t xml:space="preserve">Application Context: </w:t>
      </w:r>
      <w:r>
        <w:rPr>
          <w:rFonts w:ascii="Calibri" w:hAnsi="Calibri"/>
          <w:b w:val="0"/>
          <w:color w:val="000000"/>
          <w:sz w:val="22"/>
        </w:rPr>
        <w:t>To-Do List App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Users can create new categories/tags.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assign multiple categories/tags to a single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Tasks can be filtered and displayed based on assigned categories/tags.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system should store and retrieve assigned categories/tags efficiently.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End Users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Product Owner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3.4 Deadline Notifications [3]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The app should notify users of upcoming deadlines.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Type: </w:t>
      </w:r>
      <w:r>
        <w:rPr>
          <w:rFonts w:ascii="Calibri" w:hAnsi="Calibri"/>
          <w:b w:val="0"/>
          <w:color w:val="000000"/>
          <w:sz w:val="22"/>
        </w:rPr>
        <w:t>Functional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The app should send a notification at least one day before the deadline of a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notification should include the task title and deadline date.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customize notification preferences, such as the time of day and method of notification (e.g., push notification, email).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have the option to snooze or dismiss notifications.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Notifications should not be intrusive and should respect user's privacy.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notification system should be reliable and efficient.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app should handle different time zones correctly.</w:t>
      </w:r>
    </w:p>
    <w:p>
      <w:r>
        <w:rPr>
          <w:rFonts w:ascii="Calibri" w:hAnsi="Calibri"/>
          <w:b/>
          <w:color w:val="000000"/>
          <w:sz w:val="22"/>
        </w:rPr>
        <w:t xml:space="preserve">Dependencies: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4. Non-Functional Requirements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ID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NFR1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The application should be responsive and mobile-friendly.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NFR2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Tasks should sync across devices using cloud storage.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NFR3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The system should support at least 10,000 users simultaneously.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