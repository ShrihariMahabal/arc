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todo app</w:t>
      </w:r>
    </w:p>
    <w:p>
      <w:r>
        <w:br/>
        <w:t>Version: 1.0</w:t>
      </w:r>
    </w:p>
    <w:p>
      <w:r>
        <w:t>Date: August 06,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help users manage their tasks efficiently.</w:t>
      </w:r>
    </w:p>
    <w:p>
      <w:pPr>
        <w:pStyle w:val="Heading2"/>
      </w:pPr>
      <w:r>
        <w:t>1.2 Scope</w:t>
      </w:r>
    </w:p>
    <w:p>
      <w:r>
        <w:t>- Task management</w:t>
      </w:r>
    </w:p>
    <w:p>
      <w:r>
        <w:t>- Project planning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Professionals</w:t>
      </w:r>
    </w:p>
    <w:p>
      <w:r>
        <w:t>- General users</w:t>
      </w:r>
    </w:p>
    <w:p>
      <w:pPr>
        <w:pStyle w:val="Heading1"/>
      </w:pPr>
      <w:r>
        <w:t>2. System Overview</w:t>
      </w:r>
    </w:p>
    <w:p>
      <w:r>
        <w:t>A simple and intuitive to-do list app designed to help users manage tasks efficiently. The app supports task creation, categorization, deadlines, and reminders.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Account Management [0]</w:t>
      </w:r>
    </w:p>
    <w:p>
      <w:r>
        <w:rPr>
          <w:b/>
        </w:rPr>
        <w:t xml:space="preserve">Description: </w:t>
      </w:r>
    </w:p>
    <w:p>
      <w:r>
        <w:t>Users can create, edit, and delete their accounts.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functionality.</w:t>
      </w:r>
    </w:p>
    <w:p>
      <w:r>
        <w:t>- Design user profile management interface.</w:t>
      </w:r>
    </w:p>
    <w:p>
      <w:r>
        <w:t>- Develop account deletion logic.</w:t>
      </w:r>
    </w:p>
    <w:p>
      <w:r>
        <w:t>- Implement password change feature.</w:t>
      </w:r>
    </w:p>
    <w:p>
      <w:pPr>
        <w:pStyle w:val="Heading2"/>
      </w:pPr>
      <w:r>
        <w:t>3.2 Task Creation [1]</w:t>
      </w:r>
    </w:p>
    <w:p>
      <w:r>
        <w:rPr>
          <w:b/>
        </w:rPr>
        <w:t xml:space="preserve">Description: </w:t>
      </w:r>
    </w:p>
    <w:p>
      <w:r>
        <w:t>Users can add new tasks with details like title, description, due date, and reminders.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Add a text field for entering the task title.</w:t>
      </w:r>
    </w:p>
    <w:p>
      <w:r>
        <w:t>- Add a text area for entering the task description.</w:t>
      </w:r>
    </w:p>
    <w:p>
      <w:r>
        <w:t>- Implement a date picker for setting the due date.</w:t>
      </w:r>
    </w:p>
    <w:p>
      <w:r>
        <w:t>- Add a checkbox for enabling reminders.</w:t>
      </w:r>
    </w:p>
    <w:p>
      <w:r>
        <w:t>- Allow users to set specific reminder times.</w:t>
      </w:r>
    </w:p>
    <w:p>
      <w:r>
        <w:t>- Display a confirmation message upon successful task creation.</w:t>
      </w:r>
    </w:p>
    <w:p>
      <w:pPr>
        <w:pStyle w:val="Heading2"/>
      </w:pPr>
      <w:r>
        <w:t>3.3 Task Editing [2]</w:t>
      </w:r>
    </w:p>
    <w:p>
      <w:r>
        <w:rPr>
          <w:b/>
        </w:rPr>
        <w:t xml:space="preserve">Description: </w:t>
      </w:r>
    </w:p>
    <w:p>
      <w:r>
        <w:t>Users can modify existing tasks, including updating details and changing status.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an edit button for each task.</w:t>
      </w:r>
    </w:p>
    <w:p>
      <w:r>
        <w:t>- Design an intuitive edit form for task details.</w:t>
      </w:r>
    </w:p>
    <w:p>
      <w:r>
        <w:t>- Allow users to update task title, description, due date, and priority.</w:t>
      </w:r>
    </w:p>
    <w:p>
      <w:r>
        <w:t>- Provide a mechanism to change task status.</w:t>
      </w:r>
    </w:p>
    <w:p>
      <w:r>
        <w:t>- Ensure data persistence for edited tasks.</w:t>
      </w:r>
    </w:p>
    <w:p>
      <w:pPr>
        <w:pStyle w:val="Heading2"/>
      </w:pPr>
      <w:r>
        <w:t>3.4 Task Deletion [3]</w:t>
      </w:r>
    </w:p>
    <w:p>
      <w:r>
        <w:rPr>
          <w:b/>
        </w:rPr>
        <w:t xml:space="preserve">Description: </w:t>
      </w:r>
    </w:p>
    <w:p>
      <w:r>
        <w:t>Users can remove tasks from their list.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delete button for each task.</w:t>
      </w:r>
    </w:p>
    <w:p>
      <w:r>
        <w:t>- Allow users to select multiple tasks for deletion.</w:t>
      </w:r>
    </w:p>
    <w:p>
      <w:r>
        <w:t>- Remove selected tasks from the database.</w:t>
      </w:r>
    </w:p>
    <w:p>
      <w:r>
        <w:t>- Update the user interface to reflect the deletion of tasks.</w:t>
      </w:r>
    </w:p>
    <w:p>
      <w:pPr>
        <w:pStyle w:val="Heading2"/>
      </w:pPr>
      <w:r>
        <w:t>3.5 Task Categorization [4]</w:t>
      </w:r>
    </w:p>
    <w:p>
      <w:r>
        <w:rPr>
          <w:b/>
        </w:rPr>
        <w:t xml:space="preserve">Description: </w:t>
      </w:r>
    </w:p>
    <w:p>
      <w:r>
        <w:t>Users can categorize tasks using tags or labels for better organization.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add, edit, and delete tags for tasks.</w:t>
      </w:r>
    </w:p>
    <w:p>
      <w:r>
        <w:t>- Display tasks in a list view, filtering by selected tags.</w:t>
      </w:r>
    </w:p>
    <w:p>
      <w:r>
        <w:t>- Enable users to search for tasks based on specific tags.</w:t>
      </w:r>
    </w:p>
    <w:p>
      <w:r>
        <w:t>- Provide a visual representation of tag usage (e.g., color-coding or tag cloud).</w:t>
      </w:r>
    </w:p>
    <w:p>
      <w:pPr>
        <w:pStyle w:val="Heading2"/>
      </w:pPr>
      <w:r>
        <w:t>3.6 Deadline and Reminder Management [5]</w:t>
      </w:r>
    </w:p>
    <w:p>
      <w:r>
        <w:rPr>
          <w:b/>
        </w:rPr>
        <w:t xml:space="preserve">Description: </w:t>
      </w:r>
    </w:p>
    <w:p>
      <w:r>
        <w:t>Users can set due dates and reminders for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due date functionality for tasks.</w:t>
      </w:r>
    </w:p>
    <w:p>
      <w:r>
        <w:t>- Develop reminder creation and scheduling features.</w:t>
      </w:r>
    </w:p>
    <w:p>
      <w:r>
        <w:t>- Integrate with various notification channels (e.g., system notifications, email, SMS).</w:t>
      </w:r>
    </w:p>
    <w:p>
      <w:pPr>
        <w:pStyle w:val="Heading2"/>
      </w:pPr>
      <w:r>
        <w:t>3.7 Task Prioritization [6]</w:t>
      </w:r>
    </w:p>
    <w:p>
      <w:r>
        <w:rPr>
          <w:b/>
        </w:rPr>
        <w:t xml:space="preserve">Description: </w:t>
      </w:r>
    </w:p>
    <w:p>
      <w:r>
        <w:t>Users can prioritize tasks based on importance or urgency.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priority level system (e.g., High, Medium, Low)</w:t>
      </w:r>
    </w:p>
    <w:p>
      <w:r>
        <w:t>- Allow users to assign priority levels to individual tasks</w:t>
      </w:r>
    </w:p>
    <w:p>
      <w:r>
        <w:t>- Display tasks in prioritized order by default</w:t>
      </w:r>
    </w:p>
    <w:p>
      <w:r>
        <w:t>- Enable sorting tasks by priority level</w:t>
      </w:r>
    </w:p>
    <w:p>
      <w:r>
        <w:t>- Provide visual cues to distinguish priority levels (e.g., color-coding)</w:t>
      </w:r>
    </w:p>
    <w:p>
      <w:pPr>
        <w:pStyle w:val="Heading2"/>
      </w:pPr>
      <w:r>
        <w:t>3.8 Task Viewing [7]</w:t>
      </w:r>
    </w:p>
    <w:p>
      <w:r>
        <w:rPr>
          <w:b/>
        </w:rPr>
        <w:t xml:space="preserve">Description: </w:t>
      </w:r>
    </w:p>
    <w:p>
      <w:r>
        <w:t>Users can view tasks in different formats, such as list or calendar view.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list view to display all tasks with title, due date, and category.</w:t>
      </w:r>
    </w:p>
    <w:p>
      <w:r>
        <w:t>- Implement a calendar view to display tasks with their due dates.</w:t>
      </w:r>
    </w:p>
    <w:p>
      <w:r>
        <w:t>- Allow users to filter tasks in both views by category, due date, or status (completed/incomplete).</w:t>
      </w:r>
    </w:p>
    <w:p>
      <w:pPr>
        <w:pStyle w:val="Heading2"/>
      </w:pPr>
      <w:r>
        <w:t>3.9 Task Completion Tracking [8]</w:t>
      </w:r>
    </w:p>
    <w:p>
      <w:r>
        <w:rPr>
          <w:b/>
        </w:rPr>
        <w:t xml:space="preserve">Description: </w:t>
      </w:r>
    </w:p>
    <w:p>
      <w:r>
        <w:t>Users can mark tasks as complete and track their progress.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visual indicator to show task completion status (e.g., checkbox, icon, color change).</w:t>
      </w:r>
    </w:p>
    <w:p>
      <w:r>
        <w:t>- Allow users to toggle task completion status.</w:t>
      </w:r>
    </w:p>
    <w:p>
      <w:r>
        <w:t>- Update the task list to reflect the completion status of individual tasks.</w:t>
      </w:r>
    </w:p>
    <w:p>
      <w:r>
        <w:t>- Provide a summary of completed tasks, potentially with filtering options (e.g., by date, category).</w:t>
      </w:r>
    </w:p>
    <w:p>
      <w:r>
        <w:t>- Option to archive completed tasks, separating them from active tasks.</w:t>
      </w:r>
    </w:p>
    <w:p>
      <w:pPr>
        <w:pStyle w:val="Heading2"/>
      </w:pPr>
      <w:r>
        <w:t>3.10 Search Functionality [9]</w:t>
      </w:r>
    </w:p>
    <w:p>
      <w:r>
        <w:rPr>
          <w:b/>
        </w:rPr>
        <w:t xml:space="preserve">Description: </w:t>
      </w:r>
    </w:p>
    <w:p>
      <w:r>
        <w:t>Users can search for tasks based on keywords, categories, or due dates.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keyword-based search for task titles and descriptions.</w:t>
      </w:r>
    </w:p>
    <w:p>
      <w:r>
        <w:t>- Allow users to filter tasks by category.</w:t>
      </w:r>
    </w:p>
    <w:p>
      <w:r>
        <w:t>- Enable search by due date range.</w:t>
      </w:r>
    </w:p>
    <w:p>
      <w:r>
        <w:t>- Display search results in a clear and concise manner.</w:t>
      </w:r>
    </w:p>
    <w:p>
      <w:r>
        <w:t>- Provide suggestions for relevant search terms as the user types.</w:t>
      </w:r>
    </w:p>
    <w:p>
      <w:pPr>
        <w:pStyle w:val="Heading2"/>
      </w:pPr>
      <w:r>
        <w:t>3.11 Cloud Synchronization [10]</w:t>
      </w:r>
    </w:p>
    <w:p>
      <w:r>
        <w:rPr>
          <w:b/>
        </w:rPr>
        <w:t xml:space="preserve">Description: </w:t>
      </w:r>
    </w:p>
    <w:p>
      <w:r>
        <w:t>Users' tasks and data are synchronized across multiple devices.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account creation and login functionality.</w:t>
      </w:r>
    </w:p>
    <w:p>
      <w:r>
        <w:t>- Define data structure for task synchronization.</w:t>
      </w:r>
    </w:p>
    <w:p>
      <w:r>
        <w:t>- Develop API endpoints for cloud data access.</w:t>
      </w:r>
    </w:p>
    <w:p>
      <w:r>
        <w:t>- Integrate a reliable cloud storage service.</w:t>
      </w:r>
    </w:p>
    <w:p>
      <w:r>
        <w:t>- Implement conflict resolution mechanism for data conflicts.</w:t>
      </w:r>
    </w:p>
    <w:p>
      <w:r>
        <w:t>- Ensure data privacy and security during synchronization.</w:t>
      </w:r>
    </w:p>
    <w:p>
      <w:pPr>
        <w:pStyle w:val="Heading2"/>
      </w:pPr>
      <w:r>
        <w:t>3.12 User Interface (UI) Design [11]</w:t>
      </w:r>
    </w:p>
    <w:p>
      <w:r>
        <w:rPr>
          <w:b/>
        </w:rPr>
        <w:t xml:space="preserve">Description: </w:t>
      </w:r>
    </w:p>
    <w:p>
      <w:r>
        <w:t>The app has a clean, intuitive, and user-friendly interface.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Design the main task list view.</w:t>
      </w:r>
    </w:p>
    <w:p>
      <w:r>
        <w:t>- Design the task creation form.</w:t>
      </w:r>
    </w:p>
    <w:p>
      <w:r>
        <w:t>- Design the task details view.</w:t>
      </w:r>
    </w:p>
    <w:p>
      <w:r>
        <w:t>- Design the settings menu.</w:t>
      </w:r>
    </w:p>
    <w:p>
      <w:pPr>
        <w:pStyle w:val="Heading2"/>
      </w:pPr>
      <w:r>
        <w:t>3.13 Security [12]</w:t>
      </w:r>
    </w:p>
    <w:p>
      <w:r>
        <w:rPr>
          <w:b/>
        </w:rPr>
        <w:t xml:space="preserve">Description: </w:t>
      </w:r>
    </w:p>
    <w:p>
      <w:r>
        <w:t>User data is securely stored and protected.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data encryption using industry-standard algorithms.</w:t>
      </w:r>
    </w:p>
    <w:p>
      <w:r>
        <w:t>- Store encryption keys securely and protect them from unauthorized access.</w:t>
      </w:r>
    </w:p>
    <w:p>
      <w:r>
        <w:t>- Enforce password complexity rules, including minimum length, character types, and uniqueness.</w:t>
      </w:r>
    </w:p>
    <w:p>
      <w:r>
        <w:t>- Offer multi-factor authentication (MFA) options such as SMS codes or authentication apps.</w:t>
      </w:r>
    </w:p>
    <w:p>
      <w:r>
        <w:t>- Regularly audit and update security protocols and measures to address emerging threats.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NFR1</w:t>
      </w:r>
      <w:r>
        <w:t>: The app should be responsive and mobile-friendly.</w:t>
      </w:r>
    </w:p>
    <w:p>
      <w:r>
        <w:rPr>
          <w:b/>
        </w:rPr>
        <w:t>NFR2</w:t>
      </w:r>
      <w:r>
        <w:t>: Tasks should sync across devices using cloud storage.</w:t>
      </w:r>
    </w:p>
    <w:p>
      <w:r>
        <w:rPr>
          <w:b/>
        </w:rPr>
        <w:t>NFR3</w:t>
      </w:r>
      <w:r>
        <w:t>: The system should support at least 10,000 users simultaneously.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